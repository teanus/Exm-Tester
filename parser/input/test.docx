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493C8" w14:textId="7C473F6F" w:rsidR="00FD506B" w:rsidRPr="00FD506B" w:rsidRDefault="00C344F9" w:rsidP="00C344F9">
      <w:pPr>
        <w:rPr>
          <w:lang w:val="ru-RU"/>
        </w:rPr>
      </w:pPr>
      <w:r w:rsidRPr="00C344F9">
        <w:rPr>
          <w:lang w:val="ru-RU"/>
        </w:rPr>
        <w:t>&lt;</w:t>
      </w:r>
      <w:r>
        <w:t>question</w:t>
      </w:r>
      <w:r w:rsidRPr="00C344F9">
        <w:rPr>
          <w:lang w:val="ru-RU"/>
        </w:rPr>
        <w:t>&gt;</w:t>
      </w:r>
      <w:r w:rsidR="00FD506B" w:rsidRPr="00FD506B">
        <w:rPr>
          <w:lang w:val="ru-RU"/>
        </w:rPr>
        <w:t xml:space="preserve">С каким ученым связывают первую работу по нейронным сетям, опубликованную в 1943 году?  </w:t>
      </w:r>
    </w:p>
    <w:p w14:paraId="707CADDC" w14:textId="77777777" w:rsidR="00FD506B" w:rsidRPr="00FD506B" w:rsidRDefault="00C344F9" w:rsidP="00C344F9">
      <w:pPr>
        <w:rPr>
          <w:lang w:val="ru-KZ"/>
        </w:rPr>
      </w:pPr>
      <w:r w:rsidRPr="00FD506B">
        <w:rPr>
          <w:lang w:val="ru-KZ"/>
        </w:rPr>
        <w:t>&lt;</w:t>
      </w:r>
      <w:proofErr w:type="spellStart"/>
      <w:r w:rsidRPr="00FD506B">
        <w:rPr>
          <w:lang w:val="ru-KZ"/>
        </w:rPr>
        <w:t>variant</w:t>
      </w:r>
      <w:proofErr w:type="spellEnd"/>
      <w:r w:rsidRPr="00FD506B">
        <w:rPr>
          <w:lang w:val="ru-KZ"/>
        </w:rPr>
        <w:t>&gt;</w:t>
      </w:r>
      <w:r w:rsidR="00FD506B" w:rsidRPr="00FD506B">
        <w:rPr>
          <w:lang w:val="ru-KZ"/>
        </w:rPr>
        <w:t xml:space="preserve"> </w:t>
      </w:r>
      <w:r w:rsidR="00FD506B" w:rsidRPr="00FD506B">
        <w:rPr>
          <w:lang w:val="ru-KZ"/>
        </w:rPr>
        <w:t xml:space="preserve">Уоррен </w:t>
      </w:r>
      <w:proofErr w:type="spellStart"/>
      <w:r w:rsidR="00FD506B" w:rsidRPr="00FD506B">
        <w:rPr>
          <w:lang w:val="ru-KZ"/>
        </w:rPr>
        <w:t>Маккалох</w:t>
      </w:r>
      <w:proofErr w:type="spellEnd"/>
    </w:p>
    <w:p w14:paraId="62986680" w14:textId="4D0A12FE" w:rsidR="00C344F9" w:rsidRPr="00C344F9" w:rsidRDefault="00C344F9" w:rsidP="00C344F9">
      <w:pPr>
        <w:rPr>
          <w:lang w:val="ru-RU"/>
        </w:rPr>
      </w:pPr>
      <w:r w:rsidRPr="00C344F9">
        <w:rPr>
          <w:lang w:val="ru-RU"/>
        </w:rPr>
        <w:t>&lt;</w:t>
      </w:r>
      <w:r>
        <w:t>variant</w:t>
      </w:r>
      <w:r w:rsidRPr="00C344F9">
        <w:rPr>
          <w:lang w:val="ru-RU"/>
        </w:rPr>
        <w:t>&gt;</w:t>
      </w:r>
      <w:r w:rsidR="00FD506B" w:rsidRPr="00FD506B">
        <w:t xml:space="preserve"> </w:t>
      </w:r>
      <w:r w:rsidR="00FD506B" w:rsidRPr="00FD506B">
        <w:rPr>
          <w:lang w:val="ru-RU"/>
        </w:rPr>
        <w:t xml:space="preserve">Кристофер </w:t>
      </w:r>
      <w:proofErr w:type="spellStart"/>
      <w:r w:rsidR="00FD506B" w:rsidRPr="00FD506B">
        <w:rPr>
          <w:lang w:val="ru-RU"/>
        </w:rPr>
        <w:t>Стрейчи</w:t>
      </w:r>
      <w:proofErr w:type="spellEnd"/>
    </w:p>
    <w:p w14:paraId="0BA12FF8" w14:textId="78E6A8FD" w:rsidR="00C344F9" w:rsidRPr="00C344F9" w:rsidRDefault="00C344F9" w:rsidP="00C344F9">
      <w:pPr>
        <w:rPr>
          <w:lang w:val="ru-RU"/>
        </w:rPr>
      </w:pPr>
      <w:r w:rsidRPr="00C344F9">
        <w:rPr>
          <w:lang w:val="ru-RU"/>
        </w:rPr>
        <w:t>&lt;</w:t>
      </w:r>
      <w:r>
        <w:t>variant</w:t>
      </w:r>
      <w:r w:rsidRPr="00C344F9">
        <w:rPr>
          <w:lang w:val="ru-RU"/>
        </w:rPr>
        <w:t>&gt;</w:t>
      </w:r>
      <w:r w:rsidR="00FD506B" w:rsidRPr="00FD506B">
        <w:rPr>
          <w:lang w:val="ru-RU"/>
        </w:rPr>
        <w:t xml:space="preserve"> </w:t>
      </w:r>
      <w:r w:rsidR="00FD506B" w:rsidRPr="00FD506B">
        <w:rPr>
          <w:lang w:val="ru-RU"/>
        </w:rPr>
        <w:t xml:space="preserve">Фрэнк </w:t>
      </w:r>
      <w:proofErr w:type="spellStart"/>
      <w:r w:rsidR="00FD506B" w:rsidRPr="00FD506B">
        <w:rPr>
          <w:lang w:val="ru-RU"/>
        </w:rPr>
        <w:t>Розенблат</w:t>
      </w:r>
      <w:proofErr w:type="spellEnd"/>
    </w:p>
    <w:p w14:paraId="41B9ED0C" w14:textId="35399EB3" w:rsidR="00C344F9" w:rsidRPr="00C344F9" w:rsidRDefault="00C344F9" w:rsidP="00C344F9">
      <w:pPr>
        <w:rPr>
          <w:lang w:val="ru-RU"/>
        </w:rPr>
      </w:pPr>
      <w:r w:rsidRPr="00C344F9">
        <w:rPr>
          <w:lang w:val="ru-RU"/>
        </w:rPr>
        <w:t>&lt;</w:t>
      </w:r>
      <w:r>
        <w:t>variant</w:t>
      </w:r>
      <w:r w:rsidRPr="00C344F9">
        <w:rPr>
          <w:lang w:val="ru-RU"/>
        </w:rPr>
        <w:t>&gt;</w:t>
      </w:r>
      <w:r w:rsidR="00FD506B" w:rsidRPr="00FD506B">
        <w:rPr>
          <w:lang w:val="ru-RU"/>
        </w:rPr>
        <w:t xml:space="preserve"> </w:t>
      </w:r>
      <w:r w:rsidR="00FD506B" w:rsidRPr="00FD506B">
        <w:rPr>
          <w:lang w:val="ru-RU"/>
        </w:rPr>
        <w:t xml:space="preserve">Джозеф </w:t>
      </w:r>
      <w:proofErr w:type="spellStart"/>
      <w:r w:rsidR="00FD506B" w:rsidRPr="00FD506B">
        <w:rPr>
          <w:lang w:val="ru-RU"/>
        </w:rPr>
        <w:t>Вайзенбаум</w:t>
      </w:r>
      <w:proofErr w:type="spellEnd"/>
    </w:p>
    <w:p w14:paraId="14C7C8CB" w14:textId="19736DC8" w:rsidR="00C344F9" w:rsidRPr="00C344F9" w:rsidRDefault="00C344F9" w:rsidP="00C344F9">
      <w:pPr>
        <w:rPr>
          <w:lang w:val="ru-RU"/>
        </w:rPr>
      </w:pPr>
      <w:r w:rsidRPr="00C344F9">
        <w:rPr>
          <w:lang w:val="ru-RU"/>
        </w:rPr>
        <w:t>&lt;</w:t>
      </w:r>
      <w:r>
        <w:t>variant</w:t>
      </w:r>
      <w:r w:rsidRPr="00C344F9">
        <w:rPr>
          <w:lang w:val="ru-RU"/>
        </w:rPr>
        <w:t>&gt;</w:t>
      </w:r>
      <w:r w:rsidR="00FD506B" w:rsidRPr="00FD506B">
        <w:rPr>
          <w:lang w:val="ru-RU"/>
        </w:rPr>
        <w:t xml:space="preserve"> </w:t>
      </w:r>
      <w:r w:rsidR="00FD506B" w:rsidRPr="00FD506B">
        <w:rPr>
          <w:lang w:val="ru-RU"/>
        </w:rPr>
        <w:t>Алан Тьюринг</w:t>
      </w:r>
    </w:p>
    <w:p w14:paraId="4F6EC8A5" w14:textId="77777777" w:rsidR="00C344F9" w:rsidRPr="00C344F9" w:rsidRDefault="00C344F9" w:rsidP="00C344F9">
      <w:pPr>
        <w:rPr>
          <w:lang w:val="ru-RU"/>
        </w:rPr>
      </w:pPr>
    </w:p>
    <w:p w14:paraId="681444EB" w14:textId="64294AE9" w:rsidR="00C344F9" w:rsidRPr="00C344F9" w:rsidRDefault="00C344F9" w:rsidP="00C344F9">
      <w:pPr>
        <w:rPr>
          <w:lang w:val="ru-RU"/>
        </w:rPr>
      </w:pPr>
      <w:r w:rsidRPr="00C344F9">
        <w:rPr>
          <w:lang w:val="ru-RU"/>
        </w:rPr>
        <w:t>&lt;</w:t>
      </w:r>
      <w:r>
        <w:t>question</w:t>
      </w:r>
      <w:r w:rsidRPr="00C344F9">
        <w:rPr>
          <w:lang w:val="ru-RU"/>
        </w:rPr>
        <w:t>&gt;</w:t>
      </w:r>
      <w:r w:rsidR="00FD506B" w:rsidRPr="00FD506B">
        <w:rPr>
          <w:lang w:val="ru-RU"/>
        </w:rPr>
        <w:t xml:space="preserve"> </w:t>
      </w:r>
      <w:r w:rsidR="00FD506B" w:rsidRPr="00FD506B">
        <w:rPr>
          <w:lang w:val="ru-RU"/>
        </w:rPr>
        <w:t>Область ИИ, которая занимается анализом и интерпретацией визуальных данных из реального мира, называется</w:t>
      </w:r>
    </w:p>
    <w:p w14:paraId="6CA4E98C" w14:textId="5321CD45" w:rsidR="00C344F9" w:rsidRPr="00C344F9" w:rsidRDefault="00C344F9" w:rsidP="00C344F9">
      <w:pPr>
        <w:rPr>
          <w:lang w:val="ru-RU"/>
        </w:rPr>
      </w:pPr>
      <w:r w:rsidRPr="00C344F9">
        <w:rPr>
          <w:lang w:val="ru-RU"/>
        </w:rPr>
        <w:t>&lt;</w:t>
      </w:r>
      <w:r>
        <w:t>variant</w:t>
      </w:r>
      <w:r w:rsidRPr="00C344F9">
        <w:rPr>
          <w:lang w:val="ru-RU"/>
        </w:rPr>
        <w:t>&gt;</w:t>
      </w:r>
      <w:r w:rsidR="00FD506B" w:rsidRPr="00FD506B">
        <w:rPr>
          <w:lang w:val="ru-RU"/>
        </w:rPr>
        <w:t xml:space="preserve"> </w:t>
      </w:r>
      <w:r w:rsidR="00FD506B" w:rsidRPr="00FD506B">
        <w:rPr>
          <w:lang w:val="ru-RU"/>
        </w:rPr>
        <w:t>компьютерным зрением</w:t>
      </w:r>
    </w:p>
    <w:p w14:paraId="0DA09B92" w14:textId="30B54FA5" w:rsidR="00C344F9" w:rsidRPr="00C344F9" w:rsidRDefault="00C344F9" w:rsidP="00C344F9">
      <w:pPr>
        <w:rPr>
          <w:lang w:val="ru-RU"/>
        </w:rPr>
      </w:pPr>
      <w:r w:rsidRPr="00C344F9">
        <w:rPr>
          <w:lang w:val="ru-RU"/>
        </w:rPr>
        <w:t>&lt;</w:t>
      </w:r>
      <w:r>
        <w:t>variant</w:t>
      </w:r>
      <w:r w:rsidRPr="00C344F9">
        <w:rPr>
          <w:lang w:val="ru-RU"/>
        </w:rPr>
        <w:t>&gt;</w:t>
      </w:r>
      <w:r w:rsidR="00FD506B" w:rsidRPr="00FD506B">
        <w:rPr>
          <w:lang w:val="ru-RU"/>
        </w:rPr>
        <w:t xml:space="preserve"> </w:t>
      </w:r>
      <w:r w:rsidR="00FD506B" w:rsidRPr="00FD506B">
        <w:rPr>
          <w:lang w:val="ru-RU"/>
        </w:rPr>
        <w:t>когнитивными вычислениями</w:t>
      </w:r>
    </w:p>
    <w:p w14:paraId="657CDF51" w14:textId="0AA5D64C" w:rsidR="00C344F9" w:rsidRPr="00C344F9" w:rsidRDefault="00C344F9" w:rsidP="00C344F9">
      <w:pPr>
        <w:rPr>
          <w:lang w:val="ru-RU"/>
        </w:rPr>
      </w:pPr>
      <w:r w:rsidRPr="00C344F9">
        <w:rPr>
          <w:lang w:val="ru-RU"/>
        </w:rPr>
        <w:t>&lt;</w:t>
      </w:r>
      <w:r>
        <w:t>variant</w:t>
      </w:r>
      <w:r w:rsidRPr="00C344F9">
        <w:rPr>
          <w:lang w:val="ru-RU"/>
        </w:rPr>
        <w:t>&gt;</w:t>
      </w:r>
      <w:r w:rsidR="00FD506B" w:rsidRPr="00FD506B">
        <w:rPr>
          <w:lang w:val="ru-RU"/>
        </w:rPr>
        <w:t xml:space="preserve"> </w:t>
      </w:r>
      <w:r w:rsidR="00FD506B" w:rsidRPr="00FD506B">
        <w:rPr>
          <w:lang w:val="ru-RU"/>
        </w:rPr>
        <w:t>нечеткой логикой</w:t>
      </w:r>
    </w:p>
    <w:p w14:paraId="029017DF" w14:textId="1C15FCAA" w:rsidR="00C344F9" w:rsidRPr="00C344F9" w:rsidRDefault="00C344F9" w:rsidP="00C344F9">
      <w:pPr>
        <w:rPr>
          <w:lang w:val="ru-RU"/>
        </w:rPr>
      </w:pPr>
      <w:r w:rsidRPr="00C344F9">
        <w:rPr>
          <w:lang w:val="ru-RU"/>
        </w:rPr>
        <w:t>&lt;</w:t>
      </w:r>
      <w:r>
        <w:t>variant</w:t>
      </w:r>
      <w:r w:rsidRPr="00C344F9">
        <w:rPr>
          <w:lang w:val="ru-RU"/>
        </w:rPr>
        <w:t>&gt;</w:t>
      </w:r>
      <w:r w:rsidR="00FD506B" w:rsidRPr="00FD506B">
        <w:rPr>
          <w:lang w:val="ru-RU"/>
        </w:rPr>
        <w:t xml:space="preserve"> </w:t>
      </w:r>
      <w:r w:rsidR="00FD506B" w:rsidRPr="00FD506B">
        <w:rPr>
          <w:lang w:val="ru-RU"/>
        </w:rPr>
        <w:t>обработкой естественного языка</w:t>
      </w:r>
    </w:p>
    <w:p w14:paraId="6CF079A3" w14:textId="20BD4977" w:rsidR="00C344F9" w:rsidRPr="00C344F9" w:rsidRDefault="00C344F9" w:rsidP="00C344F9">
      <w:pPr>
        <w:rPr>
          <w:lang w:val="ru-RU"/>
        </w:rPr>
      </w:pPr>
      <w:r w:rsidRPr="00C344F9">
        <w:rPr>
          <w:lang w:val="ru-RU"/>
        </w:rPr>
        <w:t>&lt;</w:t>
      </w:r>
      <w:r>
        <w:t>variant</w:t>
      </w:r>
      <w:r w:rsidRPr="00C344F9">
        <w:rPr>
          <w:lang w:val="ru-RU"/>
        </w:rPr>
        <w:t>&gt;</w:t>
      </w:r>
      <w:r w:rsidR="00FD506B" w:rsidRPr="00FD506B">
        <w:rPr>
          <w:lang w:val="ru-RU"/>
        </w:rPr>
        <w:t xml:space="preserve"> </w:t>
      </w:r>
      <w:r w:rsidR="00FD506B" w:rsidRPr="00FD506B">
        <w:rPr>
          <w:lang w:val="ru-RU"/>
        </w:rPr>
        <w:t>машинным обучением</w:t>
      </w:r>
    </w:p>
    <w:p w14:paraId="607741D3" w14:textId="77777777" w:rsidR="00C344F9" w:rsidRPr="00C344F9" w:rsidRDefault="00C344F9" w:rsidP="00C344F9">
      <w:pPr>
        <w:rPr>
          <w:lang w:val="ru-RU"/>
        </w:rPr>
      </w:pPr>
    </w:p>
    <w:p w14:paraId="5A2523E0" w14:textId="0DD58A09" w:rsidR="00C344F9" w:rsidRPr="00C344F9" w:rsidRDefault="00C344F9" w:rsidP="00C344F9">
      <w:pPr>
        <w:rPr>
          <w:lang w:val="ru-RU"/>
        </w:rPr>
      </w:pPr>
      <w:r w:rsidRPr="00C344F9">
        <w:rPr>
          <w:lang w:val="ru-RU"/>
        </w:rPr>
        <w:t>&lt;</w:t>
      </w:r>
      <w:r>
        <w:t>question</w:t>
      </w:r>
      <w:r w:rsidRPr="00C344F9">
        <w:rPr>
          <w:lang w:val="ru-RU"/>
        </w:rPr>
        <w:t>&gt;</w:t>
      </w:r>
      <w:r w:rsidR="00FD506B" w:rsidRPr="00FD506B">
        <w:rPr>
          <w:lang w:val="ru-RU"/>
        </w:rPr>
        <w:t xml:space="preserve"> </w:t>
      </w:r>
      <w:r w:rsidR="00FD506B" w:rsidRPr="00FD506B">
        <w:rPr>
          <w:lang w:val="ru-RU"/>
        </w:rPr>
        <w:t>Метод машинного обучения, при котором алгоритмы работают с неразмеченными данными, извлекая скрытые паттерны и структуры без явного указания правильных ответов, называется</w:t>
      </w:r>
    </w:p>
    <w:p w14:paraId="5DDE3B9D" w14:textId="3B717F0F" w:rsidR="00C344F9" w:rsidRPr="00C344F9" w:rsidRDefault="00C344F9" w:rsidP="00C344F9">
      <w:pPr>
        <w:jc w:val="both"/>
        <w:rPr>
          <w:lang w:val="ru-RU"/>
        </w:rPr>
      </w:pPr>
      <w:r w:rsidRPr="00C344F9">
        <w:rPr>
          <w:lang w:val="ru-RU"/>
        </w:rPr>
        <w:t>&lt;</w:t>
      </w:r>
      <w:r>
        <w:t>variant</w:t>
      </w:r>
      <w:r w:rsidRPr="00C344F9">
        <w:rPr>
          <w:lang w:val="ru-RU"/>
        </w:rPr>
        <w:t>&gt;</w:t>
      </w:r>
      <w:r w:rsidRPr="00C344F9">
        <w:rPr>
          <w:color w:val="000000"/>
          <w:sz w:val="24"/>
          <w:lang w:val="ru-RU"/>
        </w:rPr>
        <w:t xml:space="preserve"> </w:t>
      </w:r>
      <w:r w:rsidR="00FD506B" w:rsidRPr="00FD506B">
        <w:rPr>
          <w:color w:val="000000"/>
          <w:sz w:val="24"/>
          <w:lang w:val="ru-RU"/>
        </w:rPr>
        <w:t>обучением без учителя</w:t>
      </w:r>
    </w:p>
    <w:p w14:paraId="31A1DDD0" w14:textId="4EA6A5B3" w:rsidR="00C344F9" w:rsidRPr="00C344F9" w:rsidRDefault="00C344F9" w:rsidP="00C344F9">
      <w:pPr>
        <w:rPr>
          <w:lang w:val="ru-RU"/>
        </w:rPr>
      </w:pPr>
      <w:r w:rsidRPr="00C344F9">
        <w:rPr>
          <w:lang w:val="ru-RU"/>
        </w:rPr>
        <w:t>&lt;</w:t>
      </w:r>
      <w:r>
        <w:t>variant</w:t>
      </w:r>
      <w:r w:rsidRPr="00C344F9">
        <w:rPr>
          <w:lang w:val="ru-RU"/>
        </w:rPr>
        <w:t>&gt;</w:t>
      </w:r>
      <w:r w:rsidR="00FD506B" w:rsidRPr="00FD506B">
        <w:rPr>
          <w:lang w:val="ru-RU"/>
        </w:rPr>
        <w:t xml:space="preserve"> </w:t>
      </w:r>
      <w:r w:rsidR="00FD506B" w:rsidRPr="00FD506B">
        <w:rPr>
          <w:lang w:val="ru-RU"/>
        </w:rPr>
        <w:t>обучением с подкреплением</w:t>
      </w:r>
    </w:p>
    <w:p w14:paraId="29C73DFE" w14:textId="2072DDCB" w:rsidR="00C344F9" w:rsidRPr="00C344F9" w:rsidRDefault="00C344F9" w:rsidP="00C344F9">
      <w:pPr>
        <w:rPr>
          <w:lang w:val="ru-RU"/>
        </w:rPr>
      </w:pPr>
      <w:r w:rsidRPr="00C344F9">
        <w:rPr>
          <w:lang w:val="ru-RU"/>
        </w:rPr>
        <w:t>&lt;</w:t>
      </w:r>
      <w:r>
        <w:t>variant</w:t>
      </w:r>
      <w:r w:rsidRPr="00C344F9">
        <w:rPr>
          <w:lang w:val="ru-RU"/>
        </w:rPr>
        <w:t>&gt;</w:t>
      </w:r>
      <w:r w:rsidR="00FD506B" w:rsidRPr="00FD506B">
        <w:rPr>
          <w:lang w:val="ru-RU"/>
        </w:rPr>
        <w:t xml:space="preserve"> </w:t>
      </w:r>
      <w:r w:rsidR="00FD506B" w:rsidRPr="00FD506B">
        <w:rPr>
          <w:lang w:val="ru-RU"/>
        </w:rPr>
        <w:t>обучением с учителем</w:t>
      </w:r>
    </w:p>
    <w:p w14:paraId="5BA21369" w14:textId="2EBC617E" w:rsidR="00C344F9" w:rsidRPr="00C344F9" w:rsidRDefault="00C344F9" w:rsidP="00C344F9">
      <w:pPr>
        <w:rPr>
          <w:lang w:val="ru-RU"/>
        </w:rPr>
      </w:pPr>
      <w:r w:rsidRPr="00C344F9">
        <w:rPr>
          <w:lang w:val="ru-RU"/>
        </w:rPr>
        <w:t>&lt;</w:t>
      </w:r>
      <w:r>
        <w:t>variant</w:t>
      </w:r>
      <w:r w:rsidRPr="00C344F9">
        <w:rPr>
          <w:lang w:val="ru-RU"/>
        </w:rPr>
        <w:t>&gt;</w:t>
      </w:r>
      <w:r w:rsidR="00FD506B" w:rsidRPr="00FD506B">
        <w:t xml:space="preserve"> </w:t>
      </w:r>
      <w:r w:rsidR="00FD506B" w:rsidRPr="00FD506B">
        <w:rPr>
          <w:lang w:val="ru-RU"/>
        </w:rPr>
        <w:t>глубоким обучением</w:t>
      </w:r>
    </w:p>
    <w:p w14:paraId="7CEE9F34" w14:textId="6AB7822E" w:rsidR="00C344F9" w:rsidRDefault="00C344F9" w:rsidP="00C344F9">
      <w:pPr>
        <w:rPr>
          <w:lang w:val="ru-RU"/>
        </w:rPr>
      </w:pPr>
      <w:r w:rsidRPr="00C344F9">
        <w:rPr>
          <w:lang w:val="ru-RU"/>
        </w:rPr>
        <w:t>&lt;</w:t>
      </w:r>
      <w:r>
        <w:t>variant</w:t>
      </w:r>
      <w:r w:rsidRPr="00C344F9">
        <w:rPr>
          <w:lang w:val="ru-RU"/>
        </w:rPr>
        <w:t>&gt;</w:t>
      </w:r>
      <w:r w:rsidR="00FD506B" w:rsidRPr="00FD506B">
        <w:t xml:space="preserve"> </w:t>
      </w:r>
      <w:r w:rsidR="00FD506B" w:rsidRPr="00FD506B">
        <w:rPr>
          <w:lang w:val="ru-RU"/>
        </w:rPr>
        <w:t>классификацией</w:t>
      </w:r>
    </w:p>
    <w:p w14:paraId="1D0A0E95" w14:textId="77777777" w:rsidR="00FD506B" w:rsidRPr="00C344F9" w:rsidRDefault="00FD506B" w:rsidP="00C344F9">
      <w:pPr>
        <w:rPr>
          <w:lang w:val="ru-RU"/>
        </w:rPr>
      </w:pPr>
    </w:p>
    <w:p w14:paraId="695E840D" w14:textId="5704F845" w:rsidR="00C344F9" w:rsidRPr="00C344F9" w:rsidRDefault="00C344F9" w:rsidP="00C344F9">
      <w:pPr>
        <w:rPr>
          <w:lang w:val="ru-RU"/>
        </w:rPr>
      </w:pPr>
      <w:r w:rsidRPr="00C344F9">
        <w:rPr>
          <w:lang w:val="ru-RU"/>
        </w:rPr>
        <w:t>&lt;</w:t>
      </w:r>
      <w:r>
        <w:t>question</w:t>
      </w:r>
      <w:r w:rsidRPr="00C344F9">
        <w:rPr>
          <w:lang w:val="ru-RU"/>
        </w:rPr>
        <w:t>&gt;</w:t>
      </w:r>
      <w:r w:rsidR="00FD506B" w:rsidRPr="00FD506B">
        <w:rPr>
          <w:lang w:val="ru-RU"/>
        </w:rPr>
        <w:t xml:space="preserve"> </w:t>
      </w:r>
      <w:r w:rsidR="00FD506B" w:rsidRPr="00FD506B">
        <w:rPr>
          <w:lang w:val="ru-RU"/>
        </w:rPr>
        <w:t>Подмножество ИИ, направленное на создание алгоритмов, которые позволяют компьютерам обучаться на данных и улучшать свои действия без явного программирования, называется</w:t>
      </w:r>
    </w:p>
    <w:p w14:paraId="69FCD1CB" w14:textId="0B0B4C4D" w:rsidR="00C344F9" w:rsidRPr="00FD506B" w:rsidRDefault="00C344F9" w:rsidP="00FD506B">
      <w:pPr>
        <w:shd w:val="clear" w:color="auto" w:fill="FFFFFF"/>
        <w:rPr>
          <w:rFonts w:ascii="Lato" w:eastAsia="Times New Roman" w:hAnsi="Lato" w:cs="Times New Roman"/>
          <w:color w:val="2D3B45"/>
          <w:sz w:val="21"/>
          <w:szCs w:val="21"/>
          <w:lang w:val="ru-KZ" w:eastAsia="ru-KZ"/>
        </w:rPr>
      </w:pPr>
      <w:r w:rsidRPr="00FD506B">
        <w:rPr>
          <w:lang w:val="ru-RU"/>
        </w:rPr>
        <w:lastRenderedPageBreak/>
        <w:t>&lt;</w:t>
      </w:r>
      <w:r>
        <w:t>variant</w:t>
      </w:r>
      <w:r w:rsidRPr="00FD506B">
        <w:rPr>
          <w:lang w:val="ru-RU"/>
        </w:rPr>
        <w:t>&gt;</w:t>
      </w:r>
      <w:r w:rsidR="00FD506B" w:rsidRPr="00FD506B">
        <w:rPr>
          <w:rFonts w:ascii="Lato" w:hAnsi="Lato"/>
          <w:color w:val="2D3B45"/>
          <w:sz w:val="21"/>
          <w:szCs w:val="21"/>
          <w:lang w:val="ru-RU"/>
        </w:rPr>
        <w:t xml:space="preserve"> </w:t>
      </w:r>
      <w:r w:rsidR="00FD506B" w:rsidRPr="00FD506B">
        <w:rPr>
          <w:rFonts w:eastAsia="Times New Roman" w:cs="Times New Roman"/>
          <w:color w:val="2D3B45"/>
          <w:lang w:val="ru-KZ" w:eastAsia="ru-KZ"/>
        </w:rPr>
        <w:t>машинным обучением</w:t>
      </w:r>
    </w:p>
    <w:p w14:paraId="2309483E" w14:textId="07E2555C" w:rsidR="00C344F9" w:rsidRPr="00FD506B" w:rsidRDefault="00C344F9" w:rsidP="00C344F9">
      <w:pPr>
        <w:rPr>
          <w:lang w:val="ru-RU"/>
        </w:rPr>
      </w:pPr>
      <w:r w:rsidRPr="00FD506B">
        <w:rPr>
          <w:lang w:val="ru-RU"/>
        </w:rPr>
        <w:t>&lt;</w:t>
      </w:r>
      <w:r>
        <w:t>variant</w:t>
      </w:r>
      <w:r w:rsidRPr="00FD506B">
        <w:rPr>
          <w:lang w:val="ru-RU"/>
        </w:rPr>
        <w:t>&gt;</w:t>
      </w:r>
      <w:r w:rsidR="00FD506B" w:rsidRPr="00FD506B">
        <w:rPr>
          <w:lang w:val="ru-RU"/>
        </w:rPr>
        <w:t xml:space="preserve"> </w:t>
      </w:r>
      <w:r w:rsidR="00FD506B" w:rsidRPr="00FD506B">
        <w:rPr>
          <w:lang w:val="ru-RU"/>
        </w:rPr>
        <w:t>нечеткой логикой</w:t>
      </w:r>
    </w:p>
    <w:p w14:paraId="362530CA" w14:textId="41051874" w:rsidR="00C344F9" w:rsidRPr="00FD506B" w:rsidRDefault="00C344F9" w:rsidP="00C344F9">
      <w:pPr>
        <w:rPr>
          <w:lang w:val="ru-RU"/>
        </w:rPr>
      </w:pPr>
      <w:r w:rsidRPr="00FD506B">
        <w:rPr>
          <w:lang w:val="ru-RU"/>
        </w:rPr>
        <w:t>&lt;</w:t>
      </w:r>
      <w:r>
        <w:t>variant</w:t>
      </w:r>
      <w:r w:rsidRPr="00FD506B">
        <w:rPr>
          <w:lang w:val="ru-RU"/>
        </w:rPr>
        <w:t>&gt;</w:t>
      </w:r>
      <w:r w:rsidR="00FD506B" w:rsidRPr="00FD506B">
        <w:rPr>
          <w:lang w:val="ru-RU"/>
        </w:rPr>
        <w:t xml:space="preserve"> компьютерным зрением</w:t>
      </w:r>
    </w:p>
    <w:p w14:paraId="4BCD8D0C" w14:textId="609F3D24" w:rsidR="00C344F9" w:rsidRPr="00FD506B" w:rsidRDefault="00C344F9" w:rsidP="00C344F9">
      <w:pPr>
        <w:rPr>
          <w:lang w:val="ru-RU"/>
        </w:rPr>
      </w:pPr>
      <w:r w:rsidRPr="00FD506B">
        <w:rPr>
          <w:lang w:val="ru-RU"/>
        </w:rPr>
        <w:t>&lt;</w:t>
      </w:r>
      <w:r>
        <w:t>variant</w:t>
      </w:r>
      <w:r w:rsidRPr="00FD506B">
        <w:rPr>
          <w:lang w:val="ru-RU"/>
        </w:rPr>
        <w:t>&gt;</w:t>
      </w:r>
      <w:r w:rsidR="00FD506B" w:rsidRPr="00FD506B">
        <w:rPr>
          <w:lang w:val="ru-RU"/>
        </w:rPr>
        <w:t xml:space="preserve"> </w:t>
      </w:r>
      <w:r w:rsidR="00FD506B" w:rsidRPr="00FD506B">
        <w:rPr>
          <w:lang w:val="ru-RU"/>
        </w:rPr>
        <w:t>обработкой естественного языка</w:t>
      </w:r>
    </w:p>
    <w:p w14:paraId="27A8F322" w14:textId="73567390" w:rsidR="00C344F9" w:rsidRPr="00FD506B" w:rsidRDefault="00C344F9" w:rsidP="00C344F9">
      <w:pPr>
        <w:rPr>
          <w:lang w:val="ru-RU"/>
        </w:rPr>
      </w:pPr>
      <w:r w:rsidRPr="00FD506B">
        <w:rPr>
          <w:lang w:val="ru-RU"/>
        </w:rPr>
        <w:t>&lt;</w:t>
      </w:r>
      <w:r>
        <w:t>variant</w:t>
      </w:r>
      <w:r w:rsidRPr="00FD506B">
        <w:rPr>
          <w:lang w:val="ru-RU"/>
        </w:rPr>
        <w:t>&gt;</w:t>
      </w:r>
      <w:r w:rsidR="00FD506B" w:rsidRPr="00FD506B">
        <w:rPr>
          <w:lang w:val="ru-RU"/>
        </w:rPr>
        <w:t xml:space="preserve"> </w:t>
      </w:r>
      <w:r w:rsidR="00FD506B" w:rsidRPr="00FD506B">
        <w:rPr>
          <w:lang w:val="ru-RU"/>
        </w:rPr>
        <w:t>когнитивными вычислениями</w:t>
      </w:r>
    </w:p>
    <w:p w14:paraId="178416CD" w14:textId="77777777" w:rsidR="00C344F9" w:rsidRPr="00FD506B" w:rsidRDefault="00C344F9" w:rsidP="00C344F9">
      <w:pPr>
        <w:rPr>
          <w:lang w:val="ru-RU"/>
        </w:rPr>
      </w:pPr>
    </w:p>
    <w:p w14:paraId="416B79D5" w14:textId="6D832016" w:rsidR="00C344F9" w:rsidRPr="00C344F9" w:rsidRDefault="00C344F9" w:rsidP="00C344F9">
      <w:pPr>
        <w:rPr>
          <w:lang w:val="ru-RU"/>
        </w:rPr>
      </w:pPr>
      <w:r w:rsidRPr="00C344F9">
        <w:rPr>
          <w:lang w:val="ru-RU"/>
        </w:rPr>
        <w:t>&lt;</w:t>
      </w:r>
      <w:r>
        <w:t>question</w:t>
      </w:r>
      <w:r w:rsidRPr="00C344F9">
        <w:rPr>
          <w:lang w:val="ru-RU"/>
        </w:rPr>
        <w:t>&gt;</w:t>
      </w:r>
      <w:r w:rsidR="00FD506B" w:rsidRPr="00FD506B">
        <w:rPr>
          <w:lang w:val="ru-RU"/>
        </w:rPr>
        <w:t xml:space="preserve"> </w:t>
      </w:r>
      <w:r w:rsidR="00FD506B" w:rsidRPr="00FD506B">
        <w:rPr>
          <w:lang w:val="ru-RU"/>
        </w:rPr>
        <w:t>ИИ, который может выполнять любые интеллектуальные задачи на уровне человека, включая обучение, рассуждение и адаптацию, является</w:t>
      </w:r>
    </w:p>
    <w:p w14:paraId="532DC588" w14:textId="28FD8105" w:rsidR="00C344F9" w:rsidRPr="00FD506B" w:rsidRDefault="00C344F9" w:rsidP="00C344F9">
      <w:r w:rsidRPr="00FD506B">
        <w:t>&lt;</w:t>
      </w:r>
      <w:r>
        <w:t>variant</w:t>
      </w:r>
      <w:r w:rsidRPr="00FD506B">
        <w:t>&gt;</w:t>
      </w:r>
      <w:r w:rsidR="00FD506B" w:rsidRPr="00FD506B">
        <w:t xml:space="preserve"> </w:t>
      </w:r>
      <w:r w:rsidR="00FD506B" w:rsidRPr="00FD506B">
        <w:t>strong AI</w:t>
      </w:r>
    </w:p>
    <w:p w14:paraId="1DFFD47D" w14:textId="72150369" w:rsidR="00C344F9" w:rsidRPr="00FD506B" w:rsidRDefault="00C344F9" w:rsidP="00C344F9">
      <w:r w:rsidRPr="00FD506B">
        <w:t>&lt;</w:t>
      </w:r>
      <w:r>
        <w:t>variant</w:t>
      </w:r>
      <w:r w:rsidRPr="00FD506B">
        <w:t>&gt;</w:t>
      </w:r>
      <w:r w:rsidR="00FD506B" w:rsidRPr="00FD506B">
        <w:t xml:space="preserve"> </w:t>
      </w:r>
      <w:r w:rsidR="00FD506B" w:rsidRPr="00FD506B">
        <w:t>reactive machines</w:t>
      </w:r>
    </w:p>
    <w:p w14:paraId="7A879054" w14:textId="199B2004" w:rsidR="00C344F9" w:rsidRPr="00FD506B" w:rsidRDefault="00C344F9" w:rsidP="00C344F9">
      <w:r w:rsidRPr="00FD506B">
        <w:t>&lt;</w:t>
      </w:r>
      <w:r>
        <w:t>variant</w:t>
      </w:r>
      <w:r w:rsidRPr="00FD506B">
        <w:t>&gt;</w:t>
      </w:r>
      <w:r w:rsidR="00FD506B" w:rsidRPr="00FD506B">
        <w:t xml:space="preserve"> </w:t>
      </w:r>
      <w:r w:rsidR="00FD506B" w:rsidRPr="00FD506B">
        <w:t>narrow AI</w:t>
      </w:r>
    </w:p>
    <w:p w14:paraId="3DB8ED50" w14:textId="69E59CA2" w:rsidR="00C344F9" w:rsidRPr="00FD506B" w:rsidRDefault="00C344F9" w:rsidP="00C344F9">
      <w:r w:rsidRPr="00FD506B">
        <w:t>&lt;</w:t>
      </w:r>
      <w:r>
        <w:t>variant</w:t>
      </w:r>
      <w:r w:rsidRPr="00FD506B">
        <w:t>&gt;</w:t>
      </w:r>
      <w:r w:rsidR="00FD506B" w:rsidRPr="00FD506B">
        <w:t xml:space="preserve"> </w:t>
      </w:r>
      <w:r w:rsidR="00FD506B" w:rsidRPr="00FD506B">
        <w:t>generative AI</w:t>
      </w:r>
    </w:p>
    <w:p w14:paraId="7AD3437A" w14:textId="0B9DD969" w:rsidR="00C344F9" w:rsidRPr="00FD506B" w:rsidRDefault="00C344F9" w:rsidP="00C344F9">
      <w:r w:rsidRPr="00FD506B">
        <w:t>&lt;</w:t>
      </w:r>
      <w:r>
        <w:t>variant</w:t>
      </w:r>
      <w:r w:rsidRPr="00FD506B">
        <w:t>&gt;</w:t>
      </w:r>
      <w:r w:rsidR="00FD506B" w:rsidRPr="00FD506B">
        <w:t xml:space="preserve"> </w:t>
      </w:r>
      <w:proofErr w:type="spellStart"/>
      <w:r w:rsidR="00FD506B" w:rsidRPr="00FD506B">
        <w:t>superintelligent</w:t>
      </w:r>
      <w:proofErr w:type="spellEnd"/>
      <w:r w:rsidR="00FD506B" w:rsidRPr="00FD506B">
        <w:t xml:space="preserve"> AI</w:t>
      </w:r>
    </w:p>
    <w:p w14:paraId="7E511730" w14:textId="77777777" w:rsidR="00C344F9" w:rsidRPr="00FD506B" w:rsidRDefault="00C344F9" w:rsidP="002A1349"/>
    <w:p w14:paraId="226D83AC" w14:textId="77777777" w:rsidR="00C344F9" w:rsidRPr="00FD506B" w:rsidRDefault="00C344F9" w:rsidP="002A1349"/>
    <w:p w14:paraId="5188E8DA" w14:textId="77777777" w:rsidR="00C344F9" w:rsidRPr="00FD506B" w:rsidRDefault="00C344F9" w:rsidP="002A1349"/>
    <w:p w14:paraId="6BFC055D" w14:textId="77777777" w:rsidR="00C344F9" w:rsidRPr="00FD506B" w:rsidRDefault="00C344F9" w:rsidP="002A1349"/>
    <w:p w14:paraId="186FFA54" w14:textId="6D479A47" w:rsidR="002A1349" w:rsidRPr="00FD506B" w:rsidRDefault="002A1349" w:rsidP="002A1349">
      <w:r w:rsidRPr="00FD506B">
        <w:t>&lt;question&gt;</w:t>
      </w:r>
      <w:r w:rsidR="00FD506B" w:rsidRPr="00FD506B">
        <w:t xml:space="preserve"> </w:t>
      </w:r>
      <w:r w:rsidR="00FD506B" w:rsidRPr="00FD506B">
        <w:rPr>
          <w:lang w:val="ru-RU"/>
        </w:rPr>
        <w:t>В</w:t>
      </w:r>
      <w:r w:rsidR="00FD506B" w:rsidRPr="00FD506B">
        <w:t xml:space="preserve"> </w:t>
      </w:r>
      <w:r w:rsidR="00FD506B" w:rsidRPr="00FD506B">
        <w:rPr>
          <w:lang w:val="ru-RU"/>
        </w:rPr>
        <w:t>каком</w:t>
      </w:r>
      <w:r w:rsidR="00FD506B" w:rsidRPr="00FD506B">
        <w:t xml:space="preserve"> </w:t>
      </w:r>
      <w:r w:rsidR="00FD506B" w:rsidRPr="00FD506B">
        <w:rPr>
          <w:lang w:val="ru-RU"/>
        </w:rPr>
        <w:t>году</w:t>
      </w:r>
      <w:r w:rsidR="00FD506B" w:rsidRPr="00FD506B">
        <w:t xml:space="preserve"> </w:t>
      </w:r>
      <w:r w:rsidR="00FD506B" w:rsidRPr="00FD506B">
        <w:rPr>
          <w:lang w:val="ru-RU"/>
        </w:rPr>
        <w:t>была</w:t>
      </w:r>
      <w:r w:rsidR="00FD506B" w:rsidRPr="00FD506B">
        <w:t xml:space="preserve"> </w:t>
      </w:r>
      <w:r w:rsidR="00FD506B" w:rsidRPr="00FD506B">
        <w:rPr>
          <w:lang w:val="ru-RU"/>
        </w:rPr>
        <w:t>написана</w:t>
      </w:r>
      <w:r w:rsidR="00FD506B" w:rsidRPr="00FD506B">
        <w:t xml:space="preserve"> </w:t>
      </w:r>
      <w:r w:rsidR="00FD506B" w:rsidRPr="00FD506B">
        <w:rPr>
          <w:lang w:val="ru-RU"/>
        </w:rPr>
        <w:t>работа</w:t>
      </w:r>
      <w:r w:rsidR="00FD506B" w:rsidRPr="00FD506B">
        <w:t xml:space="preserve"> </w:t>
      </w:r>
      <w:r w:rsidR="00FD506B" w:rsidRPr="00FD506B">
        <w:rPr>
          <w:lang w:val="ru-RU"/>
        </w:rPr>
        <w:t>Уоррена</w:t>
      </w:r>
      <w:r w:rsidR="00FD506B" w:rsidRPr="00FD506B">
        <w:t xml:space="preserve"> </w:t>
      </w:r>
      <w:proofErr w:type="spellStart"/>
      <w:r w:rsidR="00FD506B" w:rsidRPr="00FD506B">
        <w:rPr>
          <w:lang w:val="ru-RU"/>
        </w:rPr>
        <w:t>Маккалоха</w:t>
      </w:r>
      <w:proofErr w:type="spellEnd"/>
      <w:r w:rsidR="00FD506B" w:rsidRPr="00FD506B">
        <w:t xml:space="preserve"> </w:t>
      </w:r>
      <w:r w:rsidR="00FD506B" w:rsidRPr="00FD506B">
        <w:rPr>
          <w:lang w:val="ru-RU"/>
        </w:rPr>
        <w:t>и</w:t>
      </w:r>
      <w:r w:rsidR="00FD506B" w:rsidRPr="00FD506B">
        <w:t xml:space="preserve"> </w:t>
      </w:r>
      <w:r w:rsidR="00FD506B" w:rsidRPr="00FD506B">
        <w:rPr>
          <w:lang w:val="ru-RU"/>
        </w:rPr>
        <w:t>Уолтера</w:t>
      </w:r>
      <w:r w:rsidR="00FD506B" w:rsidRPr="00FD506B">
        <w:t xml:space="preserve"> «A Logical Calculus of the Ideas Immanent in Nervous Activity»?</w:t>
      </w:r>
    </w:p>
    <w:p w14:paraId="1AE32D9A" w14:textId="63A6DF26" w:rsidR="002A1349" w:rsidRPr="00FD506B" w:rsidRDefault="002A1349" w:rsidP="002A1349">
      <w:r w:rsidRPr="00FD506B">
        <w:t>&lt;variant&gt;</w:t>
      </w:r>
      <w:r w:rsidR="00FD506B" w:rsidRPr="00FD506B">
        <w:t>1943</w:t>
      </w:r>
    </w:p>
    <w:p w14:paraId="1859328E" w14:textId="0C260FF4" w:rsidR="002A1349" w:rsidRPr="00FD506B" w:rsidRDefault="002A1349" w:rsidP="002A1349">
      <w:r w:rsidRPr="00FD506B">
        <w:t>&lt;variant&gt;</w:t>
      </w:r>
      <w:r w:rsidR="00FD506B" w:rsidRPr="00FD506B">
        <w:t>1950</w:t>
      </w:r>
    </w:p>
    <w:p w14:paraId="30F5419C" w14:textId="7978ED24" w:rsidR="002A1349" w:rsidRPr="00FD506B" w:rsidRDefault="002A1349" w:rsidP="002A1349">
      <w:r w:rsidRPr="00FD506B">
        <w:t>&lt;variant&gt;</w:t>
      </w:r>
      <w:r w:rsidR="00FD506B" w:rsidRPr="00FD506B">
        <w:t>1936</w:t>
      </w:r>
    </w:p>
    <w:p w14:paraId="4BE2D736" w14:textId="3EFA9F3C" w:rsidR="002A1349" w:rsidRPr="00FD506B" w:rsidRDefault="002A1349" w:rsidP="002A1349">
      <w:r w:rsidRPr="00FD506B">
        <w:t>&lt;variant&gt;</w:t>
      </w:r>
      <w:r w:rsidR="00FD506B" w:rsidRPr="00FD506B">
        <w:t>1951</w:t>
      </w:r>
    </w:p>
    <w:p w14:paraId="3E88A8DC" w14:textId="1553B3DD" w:rsidR="002A1349" w:rsidRPr="00FD506B" w:rsidRDefault="002A1349" w:rsidP="002A1349">
      <w:r w:rsidRPr="00FD506B">
        <w:t>&lt;variant&gt;</w:t>
      </w:r>
      <w:r w:rsidR="00FD506B" w:rsidRPr="00FD506B">
        <w:t>1956</w:t>
      </w:r>
    </w:p>
    <w:p w14:paraId="1E5F518C" w14:textId="77777777" w:rsidR="002A1349" w:rsidRPr="00FD506B" w:rsidRDefault="002A1349"/>
    <w:p w14:paraId="1F06AA4F" w14:textId="77777777" w:rsidR="002A1349" w:rsidRPr="00FD506B" w:rsidRDefault="002A1349"/>
    <w:p w14:paraId="26CED04C" w14:textId="1B305AF2" w:rsidR="007969A5" w:rsidRPr="00FD506B" w:rsidRDefault="00C50D7B">
      <w:r w:rsidRPr="00FD506B">
        <w:lastRenderedPageBreak/>
        <w:t>&lt;</w:t>
      </w:r>
      <w:r>
        <w:t>question</w:t>
      </w:r>
      <w:r w:rsidRPr="00FD506B">
        <w:t>&gt;</w:t>
      </w:r>
      <w:r w:rsidR="00FD506B" w:rsidRPr="00FD506B">
        <w:t xml:space="preserve"> </w:t>
      </w:r>
      <w:r w:rsidR="00FD506B" w:rsidRPr="00FD506B">
        <w:rPr>
          <w:lang w:val="ru-RU"/>
        </w:rPr>
        <w:t>В</w:t>
      </w:r>
      <w:r w:rsidR="00FD506B" w:rsidRPr="00FD506B">
        <w:t xml:space="preserve"> </w:t>
      </w:r>
      <w:r w:rsidR="00FD506B" w:rsidRPr="00FD506B">
        <w:rPr>
          <w:lang w:val="ru-RU"/>
        </w:rPr>
        <w:t>каком</w:t>
      </w:r>
      <w:r w:rsidR="00FD506B" w:rsidRPr="00FD506B">
        <w:t xml:space="preserve"> </w:t>
      </w:r>
      <w:r w:rsidR="00FD506B" w:rsidRPr="00FD506B">
        <w:rPr>
          <w:lang w:val="ru-RU"/>
        </w:rPr>
        <w:t>году</w:t>
      </w:r>
      <w:r w:rsidR="00FD506B" w:rsidRPr="00FD506B">
        <w:t xml:space="preserve"> </w:t>
      </w:r>
      <w:r w:rsidR="00FD506B" w:rsidRPr="00FD506B">
        <w:rPr>
          <w:lang w:val="ru-RU"/>
        </w:rPr>
        <w:t>была</w:t>
      </w:r>
      <w:r w:rsidR="00FD506B" w:rsidRPr="00FD506B">
        <w:t xml:space="preserve"> </w:t>
      </w:r>
      <w:r w:rsidR="00FD506B" w:rsidRPr="00FD506B">
        <w:rPr>
          <w:lang w:val="ru-RU"/>
        </w:rPr>
        <w:t>написана</w:t>
      </w:r>
      <w:r w:rsidR="00FD506B" w:rsidRPr="00FD506B">
        <w:t xml:space="preserve"> </w:t>
      </w:r>
      <w:r w:rsidR="00FD506B" w:rsidRPr="00FD506B">
        <w:rPr>
          <w:lang w:val="ru-RU"/>
        </w:rPr>
        <w:t>работа</w:t>
      </w:r>
      <w:r w:rsidR="00FD506B" w:rsidRPr="00FD506B">
        <w:t xml:space="preserve"> </w:t>
      </w:r>
      <w:r w:rsidR="00FD506B" w:rsidRPr="00FD506B">
        <w:rPr>
          <w:lang w:val="ru-RU"/>
        </w:rPr>
        <w:t>Алана</w:t>
      </w:r>
      <w:r w:rsidR="00FD506B" w:rsidRPr="00FD506B">
        <w:t xml:space="preserve"> </w:t>
      </w:r>
      <w:r w:rsidR="00FD506B" w:rsidRPr="00FD506B">
        <w:rPr>
          <w:lang w:val="ru-RU"/>
        </w:rPr>
        <w:t>Тьюринга</w:t>
      </w:r>
      <w:r w:rsidR="00FD506B" w:rsidRPr="00FD506B">
        <w:t xml:space="preserve"> «On Computable Numbers?</w:t>
      </w:r>
    </w:p>
    <w:p w14:paraId="6719CCB2" w14:textId="1F7D3574" w:rsidR="007969A5" w:rsidRPr="00036405" w:rsidRDefault="00C50D7B">
      <w:r w:rsidRPr="00036405">
        <w:t>&lt;</w:t>
      </w:r>
      <w:r>
        <w:t>variant</w:t>
      </w:r>
      <w:r w:rsidRPr="00036405">
        <w:t>&gt;</w:t>
      </w:r>
      <w:r w:rsidR="00036405" w:rsidRPr="00036405">
        <w:t>1936</w:t>
      </w:r>
    </w:p>
    <w:p w14:paraId="63CEC7BE" w14:textId="6C0EE843" w:rsidR="007969A5" w:rsidRPr="00036405" w:rsidRDefault="00C50D7B">
      <w:r w:rsidRPr="00036405">
        <w:t>&lt;</w:t>
      </w:r>
      <w:r>
        <w:t>varia</w:t>
      </w:r>
      <w:r>
        <w:t>nt</w:t>
      </w:r>
      <w:r w:rsidRPr="00036405">
        <w:t>&gt;</w:t>
      </w:r>
      <w:r w:rsidR="00036405" w:rsidRPr="00036405">
        <w:t>1950</w:t>
      </w:r>
    </w:p>
    <w:p w14:paraId="0ED1A043" w14:textId="2A751971" w:rsidR="007969A5" w:rsidRPr="00036405" w:rsidRDefault="00C50D7B">
      <w:r w:rsidRPr="00036405">
        <w:t>&lt;</w:t>
      </w:r>
      <w:r>
        <w:t>variant</w:t>
      </w:r>
      <w:r w:rsidRPr="00036405">
        <w:t>&gt;</w:t>
      </w:r>
      <w:r w:rsidR="00036405" w:rsidRPr="00036405">
        <w:t>1951</w:t>
      </w:r>
    </w:p>
    <w:p w14:paraId="1AFDF4D2" w14:textId="7595F3F4" w:rsidR="007969A5" w:rsidRPr="00036405" w:rsidRDefault="00C50D7B">
      <w:r w:rsidRPr="00036405">
        <w:t>&lt;</w:t>
      </w:r>
      <w:r>
        <w:t>variant</w:t>
      </w:r>
      <w:r w:rsidRPr="00036405">
        <w:t>&gt;</w:t>
      </w:r>
      <w:r w:rsidR="00036405" w:rsidRPr="00036405">
        <w:t>1943</w:t>
      </w:r>
    </w:p>
    <w:p w14:paraId="1BA5E4E6" w14:textId="4963FB93" w:rsidR="007969A5" w:rsidRPr="00036405" w:rsidRDefault="00C50D7B">
      <w:pPr>
        <w:rPr>
          <w:lang w:val="ru-RU"/>
        </w:rPr>
      </w:pPr>
      <w:r w:rsidRPr="00036405">
        <w:rPr>
          <w:lang w:val="ru-RU"/>
        </w:rPr>
        <w:t>&lt;</w:t>
      </w:r>
      <w:r>
        <w:t>variant</w:t>
      </w:r>
      <w:r w:rsidRPr="00036405">
        <w:rPr>
          <w:lang w:val="ru-RU"/>
        </w:rPr>
        <w:t>&gt;</w:t>
      </w:r>
      <w:r w:rsidR="00036405">
        <w:rPr>
          <w:lang w:val="ru-RU"/>
        </w:rPr>
        <w:t>1956</w:t>
      </w:r>
    </w:p>
    <w:p w14:paraId="464AFF68" w14:textId="638E1CAF" w:rsidR="007969A5" w:rsidRPr="00C344F9" w:rsidRDefault="00C50D7B">
      <w:pPr>
        <w:rPr>
          <w:lang w:val="ru-RU"/>
        </w:rPr>
      </w:pPr>
      <w:r w:rsidRPr="00C344F9">
        <w:rPr>
          <w:lang w:val="ru-RU"/>
        </w:rPr>
        <w:t>&lt;</w:t>
      </w:r>
      <w:r>
        <w:t>question</w:t>
      </w:r>
      <w:r w:rsidRPr="00C344F9">
        <w:rPr>
          <w:lang w:val="ru-RU"/>
        </w:rPr>
        <w:t>&gt;</w:t>
      </w:r>
      <w:r w:rsidR="00036405" w:rsidRPr="00036405">
        <w:rPr>
          <w:lang w:val="ru-RU"/>
        </w:rPr>
        <w:t xml:space="preserve"> </w:t>
      </w:r>
      <w:r w:rsidR="00036405" w:rsidRPr="00036405">
        <w:rPr>
          <w:lang w:val="ru-RU"/>
        </w:rPr>
        <w:t>Представление знаний в виде структурированных блоков, которые содержат информацию о сущностях и их свойствах, называется</w:t>
      </w:r>
    </w:p>
    <w:p w14:paraId="463506EE" w14:textId="6F958C28" w:rsidR="007969A5" w:rsidRPr="00C344F9" w:rsidRDefault="00C50D7B">
      <w:pPr>
        <w:rPr>
          <w:lang w:val="ru-RU"/>
        </w:rPr>
      </w:pPr>
      <w:r w:rsidRPr="00C344F9">
        <w:rPr>
          <w:lang w:val="ru-RU"/>
        </w:rPr>
        <w:t>&lt;</w:t>
      </w:r>
      <w:r>
        <w:t>variant</w:t>
      </w:r>
      <w:r w:rsidRPr="00C344F9">
        <w:rPr>
          <w:lang w:val="ru-RU"/>
        </w:rPr>
        <w:t>&gt;</w:t>
      </w:r>
      <w:r w:rsidR="00036405" w:rsidRPr="00036405">
        <w:rPr>
          <w:lang w:val="ru-RU"/>
        </w:rPr>
        <w:t>фреймовой системой</w:t>
      </w:r>
    </w:p>
    <w:p w14:paraId="7B57C39B" w14:textId="113E4C1A" w:rsidR="007969A5" w:rsidRPr="00C344F9" w:rsidRDefault="00C50D7B">
      <w:pPr>
        <w:rPr>
          <w:lang w:val="ru-RU"/>
        </w:rPr>
      </w:pPr>
      <w:r w:rsidRPr="00C344F9">
        <w:rPr>
          <w:lang w:val="ru-RU"/>
        </w:rPr>
        <w:t>&lt;</w:t>
      </w:r>
      <w:r>
        <w:t>variant</w:t>
      </w:r>
      <w:r w:rsidRPr="00C344F9">
        <w:rPr>
          <w:lang w:val="ru-RU"/>
        </w:rPr>
        <w:t>&gt;</w:t>
      </w:r>
      <w:r w:rsidR="00036405" w:rsidRPr="00036405">
        <w:rPr>
          <w:lang w:val="ru-RU"/>
        </w:rPr>
        <w:t xml:space="preserve"> </w:t>
      </w:r>
      <w:r w:rsidR="00036405" w:rsidRPr="00036405">
        <w:rPr>
          <w:lang w:val="ru-RU"/>
        </w:rPr>
        <w:t>нейронной сетью</w:t>
      </w:r>
    </w:p>
    <w:p w14:paraId="70F807C4" w14:textId="2FD43911" w:rsidR="007969A5" w:rsidRPr="00C344F9" w:rsidRDefault="00C50D7B">
      <w:pPr>
        <w:rPr>
          <w:lang w:val="ru-RU"/>
        </w:rPr>
      </w:pPr>
      <w:r w:rsidRPr="00C344F9">
        <w:rPr>
          <w:lang w:val="ru-RU"/>
        </w:rPr>
        <w:t>&lt;</w:t>
      </w:r>
      <w:r>
        <w:t>variant</w:t>
      </w:r>
      <w:r w:rsidRPr="00C344F9">
        <w:rPr>
          <w:lang w:val="ru-RU"/>
        </w:rPr>
        <w:t>&gt;</w:t>
      </w:r>
      <w:r w:rsidR="00036405">
        <w:rPr>
          <w:lang w:val="ru-RU"/>
        </w:rPr>
        <w:t>с</w:t>
      </w:r>
      <w:r w:rsidR="00036405" w:rsidRPr="00036405">
        <w:rPr>
          <w:lang w:val="ru-RU"/>
        </w:rPr>
        <w:t>емантическими моделями</w:t>
      </w:r>
    </w:p>
    <w:p w14:paraId="764EF125" w14:textId="572EC168" w:rsidR="007969A5" w:rsidRDefault="00C50D7B">
      <w:pPr>
        <w:rPr>
          <w:lang w:val="ru-RU"/>
        </w:rPr>
      </w:pPr>
      <w:r w:rsidRPr="00C344F9">
        <w:rPr>
          <w:lang w:val="ru-RU"/>
        </w:rPr>
        <w:t>&lt;</w:t>
      </w:r>
      <w:r>
        <w:t>variant</w:t>
      </w:r>
      <w:r w:rsidRPr="00C344F9">
        <w:rPr>
          <w:lang w:val="ru-RU"/>
        </w:rPr>
        <w:t>&gt;</w:t>
      </w:r>
      <w:r w:rsidR="00036405" w:rsidRPr="00036405">
        <w:rPr>
          <w:lang w:val="ru-RU"/>
        </w:rPr>
        <w:t>логикой</w:t>
      </w:r>
    </w:p>
    <w:p w14:paraId="37BE9BC2" w14:textId="266A2750" w:rsidR="00036405" w:rsidRPr="00C344F9" w:rsidRDefault="00036405">
      <w:pPr>
        <w:rPr>
          <w:lang w:val="ru-RU"/>
        </w:rPr>
      </w:pPr>
      <w:r w:rsidRPr="00C344F9">
        <w:rPr>
          <w:lang w:val="ru-RU"/>
        </w:rPr>
        <w:t>&lt;</w:t>
      </w:r>
      <w:r>
        <w:t>variant</w:t>
      </w:r>
      <w:r w:rsidRPr="00C344F9">
        <w:rPr>
          <w:lang w:val="ru-RU"/>
        </w:rPr>
        <w:t>&gt;</w:t>
      </w:r>
      <w:r w:rsidRPr="00036405">
        <w:rPr>
          <w:lang w:val="ru-RU"/>
        </w:rPr>
        <w:t xml:space="preserve"> продукционными моделями</w:t>
      </w:r>
    </w:p>
    <w:p w14:paraId="4D861DE3" w14:textId="37AE84CA" w:rsidR="007969A5" w:rsidRPr="00C344F9" w:rsidRDefault="00C50D7B">
      <w:pPr>
        <w:rPr>
          <w:lang w:val="ru-RU"/>
        </w:rPr>
      </w:pPr>
      <w:r w:rsidRPr="00C344F9">
        <w:rPr>
          <w:lang w:val="ru-RU"/>
        </w:rPr>
        <w:t>&lt;</w:t>
      </w:r>
      <w:r>
        <w:t>question</w:t>
      </w:r>
      <w:r w:rsidRPr="00C344F9">
        <w:rPr>
          <w:lang w:val="ru-RU"/>
        </w:rPr>
        <w:t>&gt;</w:t>
      </w:r>
      <w:r w:rsidR="00036405" w:rsidRPr="00036405">
        <w:rPr>
          <w:lang w:val="ru-RU"/>
        </w:rPr>
        <w:t>Задача машинного обучения, связанная с присвоением объектов или событий к одной из заранее определённых категорий на основе их характеристик, называется</w:t>
      </w:r>
    </w:p>
    <w:p w14:paraId="2D357AA3" w14:textId="69FB13B3" w:rsidR="007969A5" w:rsidRPr="00C344F9" w:rsidRDefault="00C50D7B">
      <w:pPr>
        <w:rPr>
          <w:lang w:val="ru-RU"/>
        </w:rPr>
      </w:pPr>
      <w:r w:rsidRPr="00C344F9">
        <w:rPr>
          <w:lang w:val="ru-RU"/>
        </w:rPr>
        <w:t>&lt;</w:t>
      </w:r>
      <w:r>
        <w:t>variant</w:t>
      </w:r>
      <w:r w:rsidRPr="00C344F9">
        <w:rPr>
          <w:lang w:val="ru-RU"/>
        </w:rPr>
        <w:t>&gt;</w:t>
      </w:r>
      <w:r w:rsidR="00036405" w:rsidRPr="00036405">
        <w:rPr>
          <w:lang w:val="ru-RU"/>
        </w:rPr>
        <w:t>классификацией</w:t>
      </w:r>
    </w:p>
    <w:p w14:paraId="77AE8BA3" w14:textId="6431F608" w:rsidR="007969A5" w:rsidRPr="00C344F9" w:rsidRDefault="00C50D7B">
      <w:pPr>
        <w:rPr>
          <w:lang w:val="ru-RU"/>
        </w:rPr>
      </w:pPr>
      <w:r w:rsidRPr="00C344F9">
        <w:rPr>
          <w:lang w:val="ru-RU"/>
        </w:rPr>
        <w:t>&lt;</w:t>
      </w:r>
      <w:r>
        <w:t>variant</w:t>
      </w:r>
      <w:r w:rsidRPr="00C344F9">
        <w:rPr>
          <w:lang w:val="ru-RU"/>
        </w:rPr>
        <w:t>&gt;</w:t>
      </w:r>
      <w:r w:rsidR="00036405" w:rsidRPr="00036405">
        <w:rPr>
          <w:lang w:val="ru-RU"/>
        </w:rPr>
        <w:t>обучением с учителем</w:t>
      </w:r>
    </w:p>
    <w:p w14:paraId="7E2FF6E7" w14:textId="499D0FF3" w:rsidR="007969A5" w:rsidRPr="00C344F9" w:rsidRDefault="00C50D7B">
      <w:pPr>
        <w:rPr>
          <w:lang w:val="ru-RU"/>
        </w:rPr>
      </w:pPr>
      <w:r w:rsidRPr="00C344F9">
        <w:rPr>
          <w:lang w:val="ru-RU"/>
        </w:rPr>
        <w:t>&lt;</w:t>
      </w:r>
      <w:r>
        <w:t>variant</w:t>
      </w:r>
      <w:r w:rsidRPr="00C344F9">
        <w:rPr>
          <w:lang w:val="ru-RU"/>
        </w:rPr>
        <w:t>&gt;</w:t>
      </w:r>
      <w:r w:rsidR="00036405" w:rsidRPr="00036405">
        <w:rPr>
          <w:lang w:val="ru-RU"/>
        </w:rPr>
        <w:t>обучением без учителя</w:t>
      </w:r>
    </w:p>
    <w:p w14:paraId="11200484" w14:textId="2B126101" w:rsidR="007969A5" w:rsidRPr="00C344F9" w:rsidRDefault="00C50D7B">
      <w:pPr>
        <w:rPr>
          <w:lang w:val="ru-RU"/>
        </w:rPr>
      </w:pPr>
      <w:r w:rsidRPr="00C344F9">
        <w:rPr>
          <w:lang w:val="ru-RU"/>
        </w:rPr>
        <w:t>&lt;</w:t>
      </w:r>
      <w:r>
        <w:t>variant</w:t>
      </w:r>
      <w:r w:rsidRPr="00C344F9">
        <w:rPr>
          <w:lang w:val="ru-RU"/>
        </w:rPr>
        <w:t>&gt;</w:t>
      </w:r>
      <w:r w:rsidR="00036405" w:rsidRPr="00036405">
        <w:rPr>
          <w:lang w:val="ru-RU"/>
        </w:rPr>
        <w:t>глубоким обучением</w:t>
      </w:r>
    </w:p>
    <w:p w14:paraId="1459F487" w14:textId="260FB1C9" w:rsidR="007969A5" w:rsidRPr="00C344F9" w:rsidRDefault="00C50D7B">
      <w:pPr>
        <w:rPr>
          <w:lang w:val="ru-RU"/>
        </w:rPr>
      </w:pPr>
      <w:r w:rsidRPr="00C344F9">
        <w:rPr>
          <w:lang w:val="ru-RU"/>
        </w:rPr>
        <w:t>&lt;</w:t>
      </w:r>
      <w:r>
        <w:t>variant</w:t>
      </w:r>
      <w:r w:rsidRPr="00C344F9">
        <w:rPr>
          <w:lang w:val="ru-RU"/>
        </w:rPr>
        <w:t>&gt;</w:t>
      </w:r>
      <w:r w:rsidR="00036405" w:rsidRPr="00036405">
        <w:rPr>
          <w:lang w:val="ru-RU"/>
        </w:rPr>
        <w:t>обучением с подкреплением</w:t>
      </w:r>
    </w:p>
    <w:p w14:paraId="5A0697D6" w14:textId="2D2202D0" w:rsidR="007969A5" w:rsidRPr="00C344F9" w:rsidRDefault="00C50D7B">
      <w:pPr>
        <w:rPr>
          <w:lang w:val="ru-RU"/>
        </w:rPr>
      </w:pPr>
      <w:r w:rsidRPr="00C344F9">
        <w:rPr>
          <w:lang w:val="ru-RU"/>
        </w:rPr>
        <w:t>&lt;</w:t>
      </w:r>
      <w:r>
        <w:t>question</w:t>
      </w:r>
      <w:r w:rsidRPr="00C344F9">
        <w:rPr>
          <w:lang w:val="ru-RU"/>
        </w:rPr>
        <w:t>&gt;</w:t>
      </w:r>
      <w:r w:rsidR="00036405" w:rsidRPr="00036405">
        <w:rPr>
          <w:lang w:val="ru-RU"/>
        </w:rPr>
        <w:t>ИИ, который предназначен для выполнения одной конкретной задачи или набора ограниченных задач, является</w:t>
      </w:r>
    </w:p>
    <w:p w14:paraId="49FBE0CE" w14:textId="72A8A86C" w:rsidR="007969A5" w:rsidRPr="00036405" w:rsidRDefault="00C50D7B">
      <w:r w:rsidRPr="00036405">
        <w:t>&lt;</w:t>
      </w:r>
      <w:r>
        <w:t>variant</w:t>
      </w:r>
      <w:r w:rsidRPr="00036405">
        <w:t>&gt;</w:t>
      </w:r>
      <w:r w:rsidR="00036405" w:rsidRPr="00036405">
        <w:t xml:space="preserve">narrow AI </w:t>
      </w:r>
      <w:r>
        <w:t>⠀</w:t>
      </w:r>
    </w:p>
    <w:p w14:paraId="5EEC2689" w14:textId="049CD7CD" w:rsidR="007969A5" w:rsidRPr="00036405" w:rsidRDefault="00C50D7B">
      <w:r w:rsidRPr="00036405">
        <w:t>&lt;</w:t>
      </w:r>
      <w:r>
        <w:t>variant</w:t>
      </w:r>
      <w:r w:rsidRPr="00036405">
        <w:t>&gt;</w:t>
      </w:r>
      <w:r w:rsidR="00036405" w:rsidRPr="00036405">
        <w:t>generative AI</w:t>
      </w:r>
    </w:p>
    <w:p w14:paraId="248F3E99" w14:textId="4889F4F2" w:rsidR="007969A5" w:rsidRPr="00036405" w:rsidRDefault="00C50D7B">
      <w:r w:rsidRPr="00036405">
        <w:t>&lt;</w:t>
      </w:r>
      <w:r>
        <w:t>variant</w:t>
      </w:r>
      <w:r w:rsidRPr="00036405">
        <w:t>&gt;</w:t>
      </w:r>
      <w:r w:rsidR="00036405" w:rsidRPr="00036405">
        <w:t>strong AI</w:t>
      </w:r>
    </w:p>
    <w:p w14:paraId="26612B7B" w14:textId="5676F552" w:rsidR="007969A5" w:rsidRPr="00A93028" w:rsidRDefault="00C50D7B">
      <w:r w:rsidRPr="00A93028">
        <w:t>&lt;</w:t>
      </w:r>
      <w:r>
        <w:t>variant</w:t>
      </w:r>
      <w:r w:rsidRPr="00A93028">
        <w:t>&gt;</w:t>
      </w:r>
      <w:proofErr w:type="spellStart"/>
      <w:r w:rsidR="00036405" w:rsidRPr="00A93028">
        <w:t>superintelligent</w:t>
      </w:r>
      <w:proofErr w:type="spellEnd"/>
      <w:r w:rsidR="00036405" w:rsidRPr="00A93028">
        <w:t xml:space="preserve"> AI</w:t>
      </w:r>
    </w:p>
    <w:p w14:paraId="11393EEF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lastRenderedPageBreak/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&gt;Инверсией называется  </w:t>
      </w:r>
    </w:p>
    <w:p w14:paraId="5C30038E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&gt;высказывание, истинное, когда высказывание Р ложно, и ложное – в противном случае  </w:t>
      </w:r>
    </w:p>
    <w:p w14:paraId="39054949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&gt;высказывание, истинное, когда оба высказывания истинны, и ложное – во всех других случаях  </w:t>
      </w:r>
    </w:p>
    <w:p w14:paraId="1AD9422C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&gt;высказывание, ложное в случае, когда оба высказывания ложны, и истинное – во всех других случаях  </w:t>
      </w:r>
    </w:p>
    <w:p w14:paraId="1BCC64DC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&gt;высказывание, истинное, когда истинные значения двух высказываний совпадают, и ложное – в противном случае  </w:t>
      </w:r>
    </w:p>
    <w:p w14:paraId="0B45FB5B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&gt;высказывание, истинное, когда истинные значения двух высказываний не совпадают, и ложное – в противном случае  </w:t>
      </w:r>
    </w:p>
    <w:p w14:paraId="16C884B7" w14:textId="77777777" w:rsidR="00A93028" w:rsidRPr="00A93028" w:rsidRDefault="00A93028" w:rsidP="00A93028">
      <w:pPr>
        <w:rPr>
          <w:lang w:val="ru-RU"/>
        </w:rPr>
      </w:pPr>
    </w:p>
    <w:p w14:paraId="25980BDE" w14:textId="77777777" w:rsidR="00A93028" w:rsidRPr="00A93028" w:rsidRDefault="00A93028" w:rsidP="00A93028"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&gt;Выберите символ, обозначающий сложение по модулю </w:t>
      </w:r>
      <w:r w:rsidRPr="00A93028">
        <w:t xml:space="preserve">2.  </w:t>
      </w:r>
    </w:p>
    <w:p w14:paraId="550BFDA4" w14:textId="77777777" w:rsidR="00A93028" w:rsidRPr="00A93028" w:rsidRDefault="00A93028" w:rsidP="00A93028">
      <w:r w:rsidRPr="00A93028">
        <w:t xml:space="preserve">&lt;variant&gt;+  </w:t>
      </w:r>
    </w:p>
    <w:p w14:paraId="480E6D0C" w14:textId="77777777" w:rsidR="00A93028" w:rsidRPr="00A93028" w:rsidRDefault="00A93028" w:rsidP="00A93028">
      <w:r w:rsidRPr="00A93028">
        <w:t xml:space="preserve">&lt;variant&gt;¬  </w:t>
      </w:r>
    </w:p>
    <w:p w14:paraId="6C7A317C" w14:textId="77777777" w:rsidR="00A93028" w:rsidRPr="00A93028" w:rsidRDefault="00A93028" w:rsidP="00A93028">
      <w:r w:rsidRPr="00A93028">
        <w:t xml:space="preserve">&lt;variant&gt;&amp;  </w:t>
      </w:r>
    </w:p>
    <w:p w14:paraId="26C950DE" w14:textId="77777777" w:rsidR="00A93028" w:rsidRPr="00A93028" w:rsidRDefault="00A93028" w:rsidP="00A93028">
      <w:r w:rsidRPr="00A93028">
        <w:t>&lt;variant&gt;</w:t>
      </w:r>
      <w:r w:rsidRPr="00A93028">
        <w:rPr>
          <w:lang w:val="ru-RU"/>
        </w:rPr>
        <w:t>Δ</w:t>
      </w:r>
      <w:r w:rsidRPr="00A93028">
        <w:t xml:space="preserve">  </w:t>
      </w:r>
    </w:p>
    <w:p w14:paraId="14302101" w14:textId="77777777" w:rsidR="00A93028" w:rsidRPr="00A93028" w:rsidRDefault="00A93028" w:rsidP="00A93028">
      <w:pPr>
        <w:rPr>
          <w:rFonts w:hint="eastAsia"/>
        </w:rPr>
      </w:pPr>
      <w:r w:rsidRPr="00A93028">
        <w:rPr>
          <w:rFonts w:hint="eastAsia"/>
        </w:rPr>
        <w:t>&lt;variant&gt;</w:t>
      </w:r>
      <w:r w:rsidRPr="00A93028">
        <w:rPr>
          <w:rFonts w:hint="eastAsia"/>
        </w:rPr>
        <w:t>≡</w:t>
      </w:r>
      <w:r w:rsidRPr="00A93028">
        <w:rPr>
          <w:rFonts w:hint="eastAsia"/>
        </w:rPr>
        <w:t xml:space="preserve">  </w:t>
      </w:r>
    </w:p>
    <w:p w14:paraId="156EDA5D" w14:textId="77777777" w:rsidR="00A93028" w:rsidRPr="00A93028" w:rsidRDefault="00A93028" w:rsidP="00A93028"/>
    <w:p w14:paraId="58BBE1B3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&gt;Выберите символ, обозначающий логическое сложение.  </w:t>
      </w:r>
    </w:p>
    <w:p w14:paraId="3ACE678B" w14:textId="77777777" w:rsidR="00A93028" w:rsidRPr="00A93028" w:rsidRDefault="00A93028" w:rsidP="00A93028">
      <w:r w:rsidRPr="00A93028">
        <w:t xml:space="preserve">&lt;variant&gt;V  </w:t>
      </w:r>
    </w:p>
    <w:p w14:paraId="1B671F55" w14:textId="77777777" w:rsidR="00A93028" w:rsidRPr="00A93028" w:rsidRDefault="00A93028" w:rsidP="00A93028">
      <w:r w:rsidRPr="00A93028">
        <w:t>&lt;variant&gt;</w:t>
      </w:r>
      <w:r w:rsidRPr="00A93028">
        <w:rPr>
          <w:lang w:val="ru-RU"/>
        </w:rPr>
        <w:t>Δ</w:t>
      </w:r>
      <w:r w:rsidRPr="00A93028">
        <w:t xml:space="preserve">  </w:t>
      </w:r>
    </w:p>
    <w:p w14:paraId="5E29BF91" w14:textId="77777777" w:rsidR="00A93028" w:rsidRPr="00A93028" w:rsidRDefault="00A93028" w:rsidP="00A93028">
      <w:r w:rsidRPr="00A93028">
        <w:t xml:space="preserve">&lt;variant&gt;¬  </w:t>
      </w:r>
    </w:p>
    <w:p w14:paraId="02A706A8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&gt;↔  </w:t>
      </w:r>
    </w:p>
    <w:p w14:paraId="5CB6FA80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&gt;Ʌ  </w:t>
      </w:r>
    </w:p>
    <w:p w14:paraId="72B4E56E" w14:textId="77777777" w:rsidR="00A93028" w:rsidRPr="00A93028" w:rsidRDefault="00A93028" w:rsidP="00A93028">
      <w:pPr>
        <w:rPr>
          <w:lang w:val="ru-RU"/>
        </w:rPr>
      </w:pPr>
    </w:p>
    <w:p w14:paraId="20D29124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&gt;Логическим сложением называется  </w:t>
      </w:r>
    </w:p>
    <w:p w14:paraId="4916E65F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lastRenderedPageBreak/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&gt;высказывание, ложное в случае, когда оба высказывания ложны, и истинное – во всех других случаях  </w:t>
      </w:r>
    </w:p>
    <w:p w14:paraId="0E90B19E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&gt;высказывание, истинное, когда оба высказывания истинны, и ложное – во всех других случаях  </w:t>
      </w:r>
    </w:p>
    <w:p w14:paraId="5FFAAB7A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&gt;высказывание, истинное, когда истинные значения двух высказываний не совпадают, и ложное – в противном случае  </w:t>
      </w:r>
    </w:p>
    <w:p w14:paraId="2E914030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&gt;высказывание, истинное, когда истинные значения двух высказываний совпадают, и ложное – в противном случае  </w:t>
      </w:r>
    </w:p>
    <w:p w14:paraId="15583540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&gt;высказывание, истинное, когда высказывание Р ложно, и ложное – в противном случае  </w:t>
      </w:r>
    </w:p>
    <w:p w14:paraId="73FF9A7C" w14:textId="77777777" w:rsidR="00A93028" w:rsidRPr="00A93028" w:rsidRDefault="00A93028" w:rsidP="00A93028">
      <w:pPr>
        <w:rPr>
          <w:lang w:val="ru-RU"/>
        </w:rPr>
      </w:pPr>
    </w:p>
    <w:p w14:paraId="2FD676C4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&gt;Выберите символ, обозначающий равнозначность.  </w:t>
      </w:r>
    </w:p>
    <w:p w14:paraId="51971073" w14:textId="77777777" w:rsidR="00A93028" w:rsidRPr="00A93028" w:rsidRDefault="00A93028" w:rsidP="00A93028">
      <w:pPr>
        <w:rPr>
          <w:rFonts w:hint="eastAsia"/>
        </w:rPr>
      </w:pPr>
      <w:r w:rsidRPr="00A93028">
        <w:rPr>
          <w:rFonts w:hint="eastAsia"/>
        </w:rPr>
        <w:t>&lt;variant&gt;</w:t>
      </w:r>
      <w:r w:rsidRPr="00A93028">
        <w:rPr>
          <w:rFonts w:hint="eastAsia"/>
        </w:rPr>
        <w:t>≡</w:t>
      </w:r>
      <w:r w:rsidRPr="00A93028">
        <w:rPr>
          <w:rFonts w:hint="eastAsia"/>
        </w:rPr>
        <w:t xml:space="preserve">  </w:t>
      </w:r>
    </w:p>
    <w:p w14:paraId="2B5EDE0D" w14:textId="77777777" w:rsidR="00A93028" w:rsidRPr="00A93028" w:rsidRDefault="00A93028" w:rsidP="00A93028">
      <w:r w:rsidRPr="00A93028">
        <w:t>&lt;variant&gt;</w:t>
      </w:r>
      <w:r w:rsidRPr="00A93028">
        <w:rPr>
          <w:lang w:val="ru-RU"/>
        </w:rPr>
        <w:t>Δ</w:t>
      </w:r>
      <w:r w:rsidRPr="00A93028">
        <w:t xml:space="preserve">  </w:t>
      </w:r>
    </w:p>
    <w:p w14:paraId="71795D21" w14:textId="77777777" w:rsidR="00A93028" w:rsidRPr="00A93028" w:rsidRDefault="00A93028" w:rsidP="00A93028">
      <w:r w:rsidRPr="00A93028">
        <w:t xml:space="preserve">&lt;variant&gt;Ʌ  </w:t>
      </w:r>
    </w:p>
    <w:p w14:paraId="57F6B4F8" w14:textId="77777777" w:rsidR="00A93028" w:rsidRPr="00A93028" w:rsidRDefault="00A93028" w:rsidP="00A93028">
      <w:r w:rsidRPr="00A93028">
        <w:t xml:space="preserve">&lt;variant&gt;V  </w:t>
      </w:r>
    </w:p>
    <w:p w14:paraId="2E898335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&gt;¬  </w:t>
      </w:r>
    </w:p>
    <w:p w14:paraId="6C7B5E6B" w14:textId="77777777" w:rsidR="00A93028" w:rsidRPr="00A93028" w:rsidRDefault="00A93028" w:rsidP="00A93028">
      <w:pPr>
        <w:rPr>
          <w:lang w:val="ru-RU"/>
        </w:rPr>
      </w:pPr>
    </w:p>
    <w:p w14:paraId="53E22ABA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&gt;Эквивалентностью называется  </w:t>
      </w:r>
    </w:p>
    <w:p w14:paraId="268E0527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&gt;высказывание, истинное, когда истинные значения двух высказываний совпадают, и ложное – в противном случае  </w:t>
      </w:r>
    </w:p>
    <w:p w14:paraId="31686C01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&gt;высказывание, истинное, когда оба высказывания истинны, и ложное – во всех других случаях  </w:t>
      </w:r>
    </w:p>
    <w:p w14:paraId="0E043D1B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&gt;высказывание, ложное в случае, когда оба высказывания ложны, и истинное – во всех других случаях  </w:t>
      </w:r>
    </w:p>
    <w:p w14:paraId="53A8E702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&gt;высказывание, истинное, когда истинные значения двух высказываний не совпадают, и ложное – в противном случае  </w:t>
      </w:r>
    </w:p>
    <w:p w14:paraId="11B32C65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&gt;высказывание, истинное, когда высказывание Р ложно, и ложное – в противном случае  </w:t>
      </w:r>
    </w:p>
    <w:p w14:paraId="21BACB0D" w14:textId="77777777" w:rsidR="00A93028" w:rsidRPr="00A93028" w:rsidRDefault="00A93028" w:rsidP="00A93028">
      <w:pPr>
        <w:rPr>
          <w:lang w:val="ru-RU"/>
        </w:rPr>
      </w:pPr>
    </w:p>
    <w:p w14:paraId="160C7995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lastRenderedPageBreak/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&gt;Дизъюнкцией называется  </w:t>
      </w:r>
    </w:p>
    <w:p w14:paraId="77A10405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&gt;высказывание, ложное в случае, когда оба высказывания ложны, и истинное – во всех других случаях  </w:t>
      </w:r>
    </w:p>
    <w:p w14:paraId="77242B2D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&gt;высказывание, истинное, когда оба высказывания истинны, и ложное – во всех других случаях  </w:t>
      </w:r>
    </w:p>
    <w:p w14:paraId="419944D3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&gt;высказывание, истинное, когда истинные значения двух высказываний совпадают, и ложное – в противном случае  </w:t>
      </w:r>
    </w:p>
    <w:p w14:paraId="2FF226A6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&gt;высказывание, истинное, когда истинные значения двух высказываний не совпадают, и ложное – в противном случае  </w:t>
      </w:r>
    </w:p>
    <w:p w14:paraId="77C17988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&gt;высказывание, истинное, когда высказывание Р ложно, и ложное – в противном случае  </w:t>
      </w:r>
    </w:p>
    <w:p w14:paraId="54603E55" w14:textId="77777777" w:rsidR="00A93028" w:rsidRPr="00A93028" w:rsidRDefault="00A93028" w:rsidP="00A93028">
      <w:pPr>
        <w:rPr>
          <w:lang w:val="ru-RU"/>
        </w:rPr>
      </w:pPr>
    </w:p>
    <w:p w14:paraId="0B441A53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&gt;Выберите символ, обозначающий конъюнкцию.  </w:t>
      </w:r>
    </w:p>
    <w:p w14:paraId="4EB294A7" w14:textId="77777777" w:rsidR="00A93028" w:rsidRPr="00A93028" w:rsidRDefault="00A93028" w:rsidP="00A93028">
      <w:r w:rsidRPr="00A93028">
        <w:t xml:space="preserve">&lt;variant&gt;&amp;  </w:t>
      </w:r>
    </w:p>
    <w:p w14:paraId="33FDB4D8" w14:textId="77777777" w:rsidR="00A93028" w:rsidRPr="00A93028" w:rsidRDefault="00A93028" w:rsidP="00A93028">
      <w:r w:rsidRPr="00A93028">
        <w:t xml:space="preserve">&lt;variant&gt;¬  </w:t>
      </w:r>
    </w:p>
    <w:p w14:paraId="270F84B5" w14:textId="77777777" w:rsidR="00A93028" w:rsidRPr="00A93028" w:rsidRDefault="00A93028" w:rsidP="00A93028">
      <w:pPr>
        <w:rPr>
          <w:rFonts w:hint="eastAsia"/>
        </w:rPr>
      </w:pPr>
      <w:r w:rsidRPr="00A93028">
        <w:rPr>
          <w:rFonts w:hint="eastAsia"/>
        </w:rPr>
        <w:t>&lt;variant&gt;</w:t>
      </w:r>
      <w:r w:rsidRPr="00A93028">
        <w:rPr>
          <w:rFonts w:hint="eastAsia"/>
        </w:rPr>
        <w:t>≡</w:t>
      </w:r>
      <w:r w:rsidRPr="00A93028">
        <w:rPr>
          <w:rFonts w:hint="eastAsia"/>
        </w:rPr>
        <w:t xml:space="preserve">  </w:t>
      </w:r>
    </w:p>
    <w:p w14:paraId="1962DD1D" w14:textId="77777777" w:rsidR="00A93028" w:rsidRPr="00A93028" w:rsidRDefault="00A93028" w:rsidP="00A93028">
      <w:r w:rsidRPr="00A93028">
        <w:t>&lt;variant&gt;</w:t>
      </w:r>
      <w:r w:rsidRPr="00A93028">
        <w:rPr>
          <w:lang w:val="ru-RU"/>
        </w:rPr>
        <w:t>Δ</w:t>
      </w:r>
      <w:r w:rsidRPr="00A93028">
        <w:t xml:space="preserve">  </w:t>
      </w:r>
    </w:p>
    <w:p w14:paraId="00C94E59" w14:textId="77777777" w:rsidR="00A93028" w:rsidRPr="00A93028" w:rsidRDefault="00A93028" w:rsidP="00A93028">
      <w:r w:rsidRPr="00A93028">
        <w:t xml:space="preserve">&lt;variant&gt;+  </w:t>
      </w:r>
    </w:p>
    <w:p w14:paraId="45CF5146" w14:textId="77777777" w:rsidR="00A93028" w:rsidRPr="00A93028" w:rsidRDefault="00A93028" w:rsidP="00A93028"/>
    <w:p w14:paraId="3D6DB2F6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&gt;Сложением по модулю 2 называется  </w:t>
      </w:r>
    </w:p>
    <w:p w14:paraId="34776614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&gt;высказывание, истинное, когда истинные значения двух высказываний не совпадают, и ложное – в противном случае  </w:t>
      </w:r>
    </w:p>
    <w:p w14:paraId="6393D785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&gt;высказывание, истинное, когда оба высказывания истинны, и ложное – во всех других случаях  </w:t>
      </w:r>
    </w:p>
    <w:p w14:paraId="39BFE362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&gt;высказывание, ложное в случае, когда оба высказывания ложны, и истинное – во всех других случаях  </w:t>
      </w:r>
    </w:p>
    <w:p w14:paraId="1182E6D1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&gt;высказывание, истинное, когда истинные значения двух высказываний совпадают, и ложное – в противном случае  </w:t>
      </w:r>
    </w:p>
    <w:p w14:paraId="65DDACF3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&gt;высказывание, истинное, когда высказывание Р ложно, и ложное – в противном случае  </w:t>
      </w:r>
    </w:p>
    <w:p w14:paraId="0440DBFE" w14:textId="77777777" w:rsidR="00A93028" w:rsidRPr="00A93028" w:rsidRDefault="00A93028" w:rsidP="00A93028">
      <w:pPr>
        <w:rPr>
          <w:lang w:val="ru-RU"/>
        </w:rPr>
      </w:pPr>
    </w:p>
    <w:p w14:paraId="47446076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&gt;Выберите символ, обозначающий конъюнкцию.  </w:t>
      </w:r>
    </w:p>
    <w:p w14:paraId="253569C2" w14:textId="77777777" w:rsidR="00A93028" w:rsidRPr="00A93028" w:rsidRDefault="00A93028" w:rsidP="00A93028">
      <w:r w:rsidRPr="00A93028">
        <w:t xml:space="preserve">&lt;variant&gt;Ʌ  </w:t>
      </w:r>
    </w:p>
    <w:p w14:paraId="0D26F79E" w14:textId="77777777" w:rsidR="00A93028" w:rsidRPr="00A93028" w:rsidRDefault="00A93028" w:rsidP="00A93028">
      <w:r w:rsidRPr="00A93028">
        <w:t xml:space="preserve">&lt;variant&gt;V  </w:t>
      </w:r>
    </w:p>
    <w:p w14:paraId="2AF62E75" w14:textId="77777777" w:rsidR="00A93028" w:rsidRPr="00A93028" w:rsidRDefault="00A93028" w:rsidP="00A93028">
      <w:r w:rsidRPr="00A93028">
        <w:t>&lt;variant&gt;</w:t>
      </w:r>
      <w:r w:rsidRPr="00A93028">
        <w:rPr>
          <w:lang w:val="ru-RU"/>
        </w:rPr>
        <w:t>Δ</w:t>
      </w:r>
      <w:r w:rsidRPr="00A93028">
        <w:t xml:space="preserve">  </w:t>
      </w:r>
    </w:p>
    <w:p w14:paraId="416111F9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&gt;¬  </w:t>
      </w:r>
    </w:p>
    <w:p w14:paraId="43FB64A2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&gt;↔  </w:t>
      </w:r>
    </w:p>
    <w:p w14:paraId="78FA511C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&gt;Условием в продукционных правилах называется  </w:t>
      </w:r>
    </w:p>
    <w:p w14:paraId="3606A705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&gt;часть, которая определяет, при каких условиях правило может быть применено  </w:t>
      </w:r>
    </w:p>
    <w:p w14:paraId="38422A6E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&gt;процессор правил, который управляет применением продукционных правил  </w:t>
      </w:r>
    </w:p>
    <w:p w14:paraId="5D629FF7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&gt;динамическая часть системы, которая содержит текущие факты или данные, на основе которых система делает выводы  </w:t>
      </w:r>
    </w:p>
    <w:p w14:paraId="2B9FB70D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>&gt;правило, которое представляет собой условную конструкцию вида "если</w:t>
      </w:r>
      <w:proofErr w:type="gramStart"/>
      <w:r w:rsidRPr="00A93028">
        <w:rPr>
          <w:lang w:val="ru-RU"/>
        </w:rPr>
        <w:t>...</w:t>
      </w:r>
      <w:proofErr w:type="gramEnd"/>
      <w:r w:rsidRPr="00A93028">
        <w:rPr>
          <w:lang w:val="ru-RU"/>
        </w:rPr>
        <w:t xml:space="preserve"> то...", позволяющее делать логические выводы или принимать решения на основе имеющихся фактов  </w:t>
      </w:r>
    </w:p>
    <w:p w14:paraId="293E2BEA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&gt;часть, которая описывает, что должно произойти, если условие выполнено  </w:t>
      </w:r>
    </w:p>
    <w:p w14:paraId="512780B4" w14:textId="77777777" w:rsidR="00A93028" w:rsidRPr="00A93028" w:rsidRDefault="00A93028" w:rsidP="00A93028">
      <w:pPr>
        <w:rPr>
          <w:lang w:val="ru-RU"/>
        </w:rPr>
      </w:pPr>
    </w:p>
    <w:p w14:paraId="73816B47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&gt;Рабочей памятью называется  </w:t>
      </w:r>
    </w:p>
    <w:p w14:paraId="46FD8697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&gt;динамическая часть системы, которая содержит текущие факты или данные, на основе которых система делает выводы  </w:t>
      </w:r>
    </w:p>
    <w:p w14:paraId="07213C2E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&gt;процессор правил, который управляет применением продукционных правил  </w:t>
      </w:r>
    </w:p>
    <w:p w14:paraId="210E64B7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&gt;часть, которая определяет, при каких условиях правило может быть применено  </w:t>
      </w:r>
    </w:p>
    <w:p w14:paraId="403A7634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&gt;часть, которая описывает, что должно произойти, если условие выполнено  </w:t>
      </w:r>
    </w:p>
    <w:p w14:paraId="1DD58BCC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>&gt;правило, которое представляет собой условную конструкцию вида "если</w:t>
      </w:r>
      <w:proofErr w:type="gramStart"/>
      <w:r w:rsidRPr="00A93028">
        <w:rPr>
          <w:lang w:val="ru-RU"/>
        </w:rPr>
        <w:t>...</w:t>
      </w:r>
      <w:proofErr w:type="gramEnd"/>
      <w:r w:rsidRPr="00A93028">
        <w:rPr>
          <w:lang w:val="ru-RU"/>
        </w:rPr>
        <w:t xml:space="preserve"> то...", позволяющее делать логические выводы или принимать решения на основе имеющихся фактов  </w:t>
      </w:r>
    </w:p>
    <w:p w14:paraId="2460E1F6" w14:textId="77777777" w:rsidR="00A93028" w:rsidRPr="00A93028" w:rsidRDefault="00A93028" w:rsidP="00A93028">
      <w:pPr>
        <w:rPr>
          <w:lang w:val="ru-RU"/>
        </w:rPr>
      </w:pPr>
    </w:p>
    <w:p w14:paraId="33C94D78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&gt;Продукционная модель обладает модульностью, если  </w:t>
      </w:r>
    </w:p>
    <w:p w14:paraId="4CADC9C9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&gt;новые правила можно добавлять без изменения существующих  </w:t>
      </w:r>
    </w:p>
    <w:p w14:paraId="42231204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&gt;продукционная модель легко адаптируется к изменяющимся условиям  </w:t>
      </w:r>
    </w:p>
    <w:p w14:paraId="5676EFCE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&gt;управление большим числом правил может стать сложной задачей, особенно если правила взаимодействуют друг с другом  </w:t>
      </w:r>
    </w:p>
    <w:p w14:paraId="2BDA8F33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&gt;правила легко читать и понимать  </w:t>
      </w:r>
    </w:p>
    <w:p w14:paraId="7AB45770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&gt;в больших системах может потребоваться значительное время на проверку и выполнение правил  </w:t>
      </w:r>
    </w:p>
    <w:p w14:paraId="738B6190" w14:textId="77777777" w:rsidR="00A93028" w:rsidRPr="00A93028" w:rsidRDefault="00A93028" w:rsidP="00A93028">
      <w:pPr>
        <w:rPr>
          <w:lang w:val="ru-RU"/>
        </w:rPr>
      </w:pPr>
    </w:p>
    <w:p w14:paraId="452AD782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&gt;Продукцией называется  </w:t>
      </w:r>
    </w:p>
    <w:p w14:paraId="179A7C5B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>&gt;правило, которое представляет собой условную конструкцию вида "если</w:t>
      </w:r>
      <w:proofErr w:type="gramStart"/>
      <w:r w:rsidRPr="00A93028">
        <w:rPr>
          <w:lang w:val="ru-RU"/>
        </w:rPr>
        <w:t>...</w:t>
      </w:r>
      <w:proofErr w:type="gramEnd"/>
      <w:r w:rsidRPr="00A93028">
        <w:rPr>
          <w:lang w:val="ru-RU"/>
        </w:rPr>
        <w:t xml:space="preserve"> то...", позволяющее делать логические выводы или принимать решения на основе имеющихся фактов  </w:t>
      </w:r>
    </w:p>
    <w:p w14:paraId="1CA178A4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&gt;часть, которая описывает, что должно произойти, если условие выполнено  </w:t>
      </w:r>
    </w:p>
    <w:p w14:paraId="799DED49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&gt;процессор правил, который управляет применением продукционных правил  </w:t>
      </w:r>
    </w:p>
    <w:p w14:paraId="3AA51530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&gt;динамическая часть системы, которая содержит текущие факты или данные, на основе которых система делает выводы  </w:t>
      </w:r>
    </w:p>
    <w:p w14:paraId="6A2A9C17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&gt;часть, которая определяет, при каких условиях правило может быть применено  </w:t>
      </w:r>
    </w:p>
    <w:p w14:paraId="7FB30D65" w14:textId="77777777" w:rsidR="00A93028" w:rsidRPr="00A93028" w:rsidRDefault="00A93028" w:rsidP="00A93028">
      <w:pPr>
        <w:rPr>
          <w:lang w:val="ru-RU"/>
        </w:rPr>
      </w:pPr>
    </w:p>
    <w:p w14:paraId="1315E33D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&gt;Системы, которые используются для диагностики, планирования, управления и других задач, требующих применения знаний, являются  </w:t>
      </w:r>
    </w:p>
    <w:p w14:paraId="49BB6544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&gt;экспертными системами  </w:t>
      </w:r>
    </w:p>
    <w:p w14:paraId="3528ADD5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&gt;робототехническими системами  </w:t>
      </w:r>
    </w:p>
    <w:p w14:paraId="74A18CD5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&gt;системами поддержки и принятия решений  </w:t>
      </w:r>
    </w:p>
    <w:p w14:paraId="74A4BA04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&gt;обучающими системами  </w:t>
      </w:r>
    </w:p>
    <w:p w14:paraId="6E81285B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&gt;игровыми системами  </w:t>
      </w:r>
    </w:p>
    <w:p w14:paraId="6BF62377" w14:textId="77777777" w:rsidR="00A93028" w:rsidRPr="00A93028" w:rsidRDefault="00A93028" w:rsidP="00A93028">
      <w:pPr>
        <w:rPr>
          <w:lang w:val="ru-RU"/>
        </w:rPr>
      </w:pPr>
    </w:p>
    <w:p w14:paraId="5CBB8889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&gt;Процессор правил, который управляет применением продукционных правил, называется  </w:t>
      </w:r>
    </w:p>
    <w:p w14:paraId="2171D6CC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&gt;механизмом вывода  </w:t>
      </w:r>
    </w:p>
    <w:p w14:paraId="274A2096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&gt;рабочей памятью  </w:t>
      </w:r>
    </w:p>
    <w:p w14:paraId="61D0D11D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&gt;условием  </w:t>
      </w:r>
    </w:p>
    <w:p w14:paraId="22F32F56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&gt;действием  </w:t>
      </w:r>
    </w:p>
    <w:p w14:paraId="666BBC00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&gt;продукциями  </w:t>
      </w:r>
    </w:p>
    <w:p w14:paraId="4E1829F6" w14:textId="77777777" w:rsidR="00A93028" w:rsidRPr="00A93028" w:rsidRDefault="00A93028" w:rsidP="00A93028">
      <w:pPr>
        <w:rPr>
          <w:lang w:val="ru-RU"/>
        </w:rPr>
      </w:pPr>
    </w:p>
    <w:p w14:paraId="100E93AB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&gt;Если продукционная модель легко адаптируется к изменяющимся условиям, то она обладает  </w:t>
      </w:r>
    </w:p>
    <w:p w14:paraId="1A43BDAC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&gt;гибкостью  </w:t>
      </w:r>
    </w:p>
    <w:p w14:paraId="33D02BF4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&gt;модульностью  </w:t>
      </w:r>
    </w:p>
    <w:p w14:paraId="5432F985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&gt;производительностью  </w:t>
      </w:r>
    </w:p>
    <w:p w14:paraId="429B40E7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&gt;простотой  </w:t>
      </w:r>
    </w:p>
    <w:p w14:paraId="5915B2BC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&gt;поддержкой  </w:t>
      </w:r>
    </w:p>
    <w:p w14:paraId="3076C7D1" w14:textId="77777777" w:rsidR="00A93028" w:rsidRPr="00A93028" w:rsidRDefault="00A93028" w:rsidP="00A93028">
      <w:pPr>
        <w:rPr>
          <w:lang w:val="ru-RU"/>
        </w:rPr>
      </w:pPr>
    </w:p>
    <w:p w14:paraId="57DC5785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&gt;Экспертными системами являются системы, которые  </w:t>
      </w:r>
    </w:p>
    <w:p w14:paraId="3B1664CE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&gt;используются для диагностики, планирования, управления и других задач, требующих применения знаний  </w:t>
      </w:r>
    </w:p>
    <w:p w14:paraId="6526045B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&gt;помогают автоматизировать процесс выбора решений на основе набора условий и действий  </w:t>
      </w:r>
    </w:p>
    <w:p w14:paraId="7E8208DF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&gt;используют правила для моделирования знаний и предоставления рекомендаций студентам в зависимости от их текущих знаний и ошибок  </w:t>
      </w:r>
    </w:p>
    <w:p w14:paraId="5D9B4FD7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&gt;используют продукционные правила для моделирования поведения неигровых персонажей  </w:t>
      </w:r>
    </w:p>
    <w:p w14:paraId="2A52DCA0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&gt;используются для управления поведением роботов в различных ситуациях  </w:t>
      </w:r>
    </w:p>
    <w:p w14:paraId="47E6A0B8" w14:textId="77777777" w:rsidR="00A93028" w:rsidRPr="00A93028" w:rsidRDefault="00A93028" w:rsidP="00A93028">
      <w:pPr>
        <w:rPr>
          <w:lang w:val="ru-RU"/>
        </w:rPr>
      </w:pPr>
    </w:p>
    <w:p w14:paraId="75B08E54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lastRenderedPageBreak/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&gt;Системы, которые помогают автоматизировать процесс выбора решений на основе набора условий и действий, являются  </w:t>
      </w:r>
    </w:p>
    <w:p w14:paraId="11512467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&gt;системами поддержки и принятия решений  </w:t>
      </w:r>
    </w:p>
    <w:p w14:paraId="70EE4EDE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&gt;экспертными системами  </w:t>
      </w:r>
    </w:p>
    <w:p w14:paraId="0154977C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&gt;обучающими системами  </w:t>
      </w:r>
    </w:p>
    <w:p w14:paraId="254414D7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&gt;робототехническими системами  </w:t>
      </w:r>
    </w:p>
    <w:p w14:paraId="3FE036B3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&gt;игровыми системами  </w:t>
      </w:r>
    </w:p>
    <w:p w14:paraId="179F5805" w14:textId="77777777" w:rsidR="00A93028" w:rsidRPr="00A93028" w:rsidRDefault="00A93028" w:rsidP="00A93028">
      <w:pPr>
        <w:rPr>
          <w:lang w:val="ru-RU"/>
        </w:rPr>
      </w:pPr>
    </w:p>
    <w:p w14:paraId="570071A9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&gt;Системы, которые используют продукционные правила для моделирования поведения неигровых персонажей, являются  </w:t>
      </w:r>
    </w:p>
    <w:p w14:paraId="471542ED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&gt;игровыми системами  </w:t>
      </w:r>
    </w:p>
    <w:p w14:paraId="15B55278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&gt;экспертными системами  </w:t>
      </w:r>
    </w:p>
    <w:p w14:paraId="68298D4C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&gt;робототехническими системами  </w:t>
      </w:r>
    </w:p>
    <w:p w14:paraId="1D1E964C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&gt;обучающими системами  </w:t>
      </w:r>
    </w:p>
    <w:p w14:paraId="1E507943" w14:textId="3978947D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&gt;системами поддержки и принятия решений  </w:t>
      </w:r>
    </w:p>
    <w:p w14:paraId="75DB0C86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&gt;Отношения, которые описывают временные зависимости между событиями или состояниями, являются  </w:t>
      </w:r>
    </w:p>
    <w:p w14:paraId="6F7C6591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&gt;темпоральными  </w:t>
      </w:r>
    </w:p>
    <w:p w14:paraId="1251534E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&gt;ассоциативными  </w:t>
      </w:r>
    </w:p>
    <w:p w14:paraId="54F592E7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&gt;функциональными  </w:t>
      </w:r>
    </w:p>
    <w:p w14:paraId="6C119144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&gt;иерархическими  </w:t>
      </w:r>
    </w:p>
    <w:p w14:paraId="78FEC660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&gt;атрибутивными  </w:t>
      </w:r>
    </w:p>
    <w:p w14:paraId="610D47A2" w14:textId="77777777" w:rsidR="00A93028" w:rsidRPr="00A93028" w:rsidRDefault="00A93028" w:rsidP="00A93028">
      <w:pPr>
        <w:rPr>
          <w:lang w:val="ru-RU"/>
        </w:rPr>
      </w:pPr>
    </w:p>
    <w:p w14:paraId="55820E4E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&gt;Отношение, которое указывает, что одна вершина имеет большее и равное значение по какому-либо признаку по сравнению с другой, называется  </w:t>
      </w:r>
    </w:p>
    <w:p w14:paraId="796BBB39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proofErr w:type="gramStart"/>
      <w:r w:rsidRPr="00A93028">
        <w:rPr>
          <w:lang w:val="ru-RU"/>
        </w:rPr>
        <w:t>&gt;«</w:t>
      </w:r>
      <w:proofErr w:type="gramEnd"/>
      <w:r w:rsidRPr="00A93028">
        <w:rPr>
          <w:lang w:val="ru-RU"/>
        </w:rPr>
        <w:t xml:space="preserve">больше или равно»  </w:t>
      </w:r>
    </w:p>
    <w:p w14:paraId="34FA6155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proofErr w:type="gramStart"/>
      <w:r w:rsidRPr="00A93028">
        <w:rPr>
          <w:lang w:val="ru-RU"/>
        </w:rPr>
        <w:t>&gt;«</w:t>
      </w:r>
      <w:proofErr w:type="gramEnd"/>
      <w:r w:rsidRPr="00A93028">
        <w:rPr>
          <w:lang w:val="ru-RU"/>
        </w:rPr>
        <w:t xml:space="preserve">равно»  </w:t>
      </w:r>
    </w:p>
    <w:p w14:paraId="0474DBD0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proofErr w:type="gramStart"/>
      <w:r w:rsidRPr="00A93028">
        <w:rPr>
          <w:lang w:val="ru-RU"/>
        </w:rPr>
        <w:t>&gt;«</w:t>
      </w:r>
      <w:proofErr w:type="gramEnd"/>
      <w:r w:rsidRPr="00A93028">
        <w:rPr>
          <w:lang w:val="ru-RU"/>
        </w:rPr>
        <w:t xml:space="preserve">больше»  </w:t>
      </w:r>
    </w:p>
    <w:p w14:paraId="12217D8D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lastRenderedPageBreak/>
        <w:t>&lt;</w:t>
      </w:r>
      <w:proofErr w:type="spellStart"/>
      <w:r w:rsidRPr="00A93028">
        <w:rPr>
          <w:lang w:val="ru-RU"/>
        </w:rPr>
        <w:t>variant</w:t>
      </w:r>
      <w:proofErr w:type="spellEnd"/>
      <w:proofErr w:type="gramStart"/>
      <w:r w:rsidRPr="00A93028">
        <w:rPr>
          <w:lang w:val="ru-RU"/>
        </w:rPr>
        <w:t>&gt;«</w:t>
      </w:r>
      <w:proofErr w:type="gramEnd"/>
      <w:r w:rsidRPr="00A93028">
        <w:rPr>
          <w:lang w:val="ru-RU"/>
        </w:rPr>
        <w:t xml:space="preserve">не равно»  </w:t>
      </w:r>
    </w:p>
    <w:p w14:paraId="29DA4C89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proofErr w:type="gramStart"/>
      <w:r w:rsidRPr="00A93028">
        <w:rPr>
          <w:lang w:val="ru-RU"/>
        </w:rPr>
        <w:t>&gt;«</w:t>
      </w:r>
      <w:proofErr w:type="gramEnd"/>
      <w:r w:rsidRPr="00A93028">
        <w:rPr>
          <w:lang w:val="ru-RU"/>
        </w:rPr>
        <w:t xml:space="preserve">меньше»  </w:t>
      </w:r>
    </w:p>
    <w:p w14:paraId="36B6F418" w14:textId="77777777" w:rsidR="00A93028" w:rsidRPr="00A93028" w:rsidRDefault="00A93028" w:rsidP="00A93028">
      <w:pPr>
        <w:rPr>
          <w:lang w:val="ru-RU"/>
        </w:rPr>
      </w:pPr>
    </w:p>
    <w:p w14:paraId="23BF0BC5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&gt;В семантических сетях узлы – это  </w:t>
      </w:r>
    </w:p>
    <w:p w14:paraId="7333503E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&gt;объекты, понятия, события или другие сущности  </w:t>
      </w:r>
    </w:p>
    <w:p w14:paraId="129A45E6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&gt;дополнительные атрибуты, которые могут быть связаны с узлами или рёбрами  </w:t>
      </w:r>
    </w:p>
    <w:p w14:paraId="43784745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&gt;связи, которые соединяют узлы и представляют отношения между ними  </w:t>
      </w:r>
    </w:p>
    <w:p w14:paraId="7852FD2D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&gt;ограничения, определяющие, как можно взаимодействовать с сетью  </w:t>
      </w:r>
    </w:p>
    <w:p w14:paraId="22C7A2C2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&gt;типы отношений между узлами  </w:t>
      </w:r>
    </w:p>
    <w:p w14:paraId="5FBBA63F" w14:textId="77777777" w:rsidR="00A93028" w:rsidRPr="00A93028" w:rsidRDefault="00A93028" w:rsidP="00A93028">
      <w:pPr>
        <w:rPr>
          <w:lang w:val="ru-RU"/>
        </w:rPr>
      </w:pPr>
    </w:p>
    <w:p w14:paraId="3CE59A73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&gt;В семантических сетях метки – это  </w:t>
      </w:r>
    </w:p>
    <w:p w14:paraId="4F630644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&gt;типы отношений между узлами  </w:t>
      </w:r>
    </w:p>
    <w:p w14:paraId="24F44C66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&gt;дополнительные атрибуты, которые могут быть связаны с узлами или рёбрами  </w:t>
      </w:r>
    </w:p>
    <w:p w14:paraId="4B23BBE5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&gt;связи, которые соединяют узлы и представляют отношения между ними  </w:t>
      </w:r>
    </w:p>
    <w:p w14:paraId="34EC2E0A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&gt;ограничения, определяющие, как можно взаимодействовать с сетью  </w:t>
      </w:r>
    </w:p>
    <w:p w14:paraId="63AEF40C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&gt;объекты, понятия, события или другие сущности  </w:t>
      </w:r>
    </w:p>
    <w:p w14:paraId="49D555F6" w14:textId="77777777" w:rsidR="00A93028" w:rsidRPr="00A93028" w:rsidRDefault="00A93028" w:rsidP="00A93028">
      <w:pPr>
        <w:rPr>
          <w:lang w:val="ru-RU"/>
        </w:rPr>
      </w:pPr>
    </w:p>
    <w:p w14:paraId="184FA3E6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&gt;Отношение, которое указывает, что один объект расположен внутри другого, называется  </w:t>
      </w:r>
    </w:p>
    <w:p w14:paraId="424F66C0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proofErr w:type="gramStart"/>
      <w:r w:rsidRPr="00A93028">
        <w:rPr>
          <w:lang w:val="ru-RU"/>
        </w:rPr>
        <w:t>&gt;«</w:t>
      </w:r>
      <w:proofErr w:type="gramEnd"/>
      <w:r w:rsidRPr="00A93028">
        <w:rPr>
          <w:lang w:val="ru-RU"/>
        </w:rPr>
        <w:t xml:space="preserve">находится внутри»  </w:t>
      </w:r>
    </w:p>
    <w:p w14:paraId="7B25B66D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proofErr w:type="gramStart"/>
      <w:r w:rsidRPr="00A93028">
        <w:rPr>
          <w:lang w:val="ru-RU"/>
        </w:rPr>
        <w:t>&gt;«</w:t>
      </w:r>
      <w:proofErr w:type="gramEnd"/>
      <w:r w:rsidRPr="00A93028">
        <w:rPr>
          <w:lang w:val="ru-RU"/>
        </w:rPr>
        <w:t xml:space="preserve">рядом с»  </w:t>
      </w:r>
    </w:p>
    <w:p w14:paraId="70D47C44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proofErr w:type="gramStart"/>
      <w:r w:rsidRPr="00A93028">
        <w:rPr>
          <w:lang w:val="ru-RU"/>
        </w:rPr>
        <w:t>&gt;«</w:t>
      </w:r>
      <w:proofErr w:type="gramEnd"/>
      <w:r w:rsidRPr="00A93028">
        <w:rPr>
          <w:lang w:val="ru-RU"/>
        </w:rPr>
        <w:t xml:space="preserve">эквивалентно»  </w:t>
      </w:r>
    </w:p>
    <w:p w14:paraId="22B02288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proofErr w:type="gramStart"/>
      <w:r w:rsidRPr="00A93028">
        <w:rPr>
          <w:lang w:val="ru-RU"/>
        </w:rPr>
        <w:t>&gt;«</w:t>
      </w:r>
      <w:proofErr w:type="gramEnd"/>
      <w:r w:rsidRPr="00A93028">
        <w:rPr>
          <w:lang w:val="ru-RU"/>
        </w:rPr>
        <w:t xml:space="preserve">следует за»  </w:t>
      </w:r>
    </w:p>
    <w:p w14:paraId="5A298F8D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proofErr w:type="gramStart"/>
      <w:r w:rsidRPr="00A93028">
        <w:rPr>
          <w:lang w:val="ru-RU"/>
        </w:rPr>
        <w:t>&gt;«</w:t>
      </w:r>
      <w:proofErr w:type="gramEnd"/>
      <w:r w:rsidRPr="00A93028">
        <w:rPr>
          <w:lang w:val="ru-RU"/>
        </w:rPr>
        <w:t xml:space="preserve">противоположно»  </w:t>
      </w:r>
    </w:p>
    <w:p w14:paraId="0774ED64" w14:textId="77777777" w:rsidR="00A93028" w:rsidRPr="00A93028" w:rsidRDefault="00A93028" w:rsidP="00A93028">
      <w:pPr>
        <w:rPr>
          <w:lang w:val="ru-RU"/>
        </w:rPr>
      </w:pPr>
    </w:p>
    <w:p w14:paraId="2BC3CEA6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lastRenderedPageBreak/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&gt;Функциональные отношения – это отношения, которые  </w:t>
      </w:r>
    </w:p>
    <w:p w14:paraId="11DB8E6C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&gt;описывают функции, которые один узел может выполнять в отношении другого  </w:t>
      </w:r>
    </w:p>
    <w:p w14:paraId="2EF39017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&gt;описывают временные зависимости между событиями или состояниями  </w:t>
      </w:r>
    </w:p>
    <w:p w14:paraId="50EB8770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&gt;описывают общие связи между узлами, которые не всегда являются иерархическими  </w:t>
      </w:r>
    </w:p>
    <w:p w14:paraId="76B7BFA8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&gt;связывают узлы с их свойствами или характеристиками  </w:t>
      </w:r>
    </w:p>
    <w:p w14:paraId="0240866C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&gt;организуют узлы в древовидные структуры, устанавливая связи "родитель-потомок"  </w:t>
      </w:r>
    </w:p>
    <w:p w14:paraId="0071906A" w14:textId="77777777" w:rsidR="00A93028" w:rsidRPr="00A93028" w:rsidRDefault="00A93028" w:rsidP="00A93028">
      <w:pPr>
        <w:rPr>
          <w:lang w:val="ru-RU"/>
        </w:rPr>
      </w:pPr>
    </w:p>
    <w:p w14:paraId="1FBDE850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&gt;Отношение, которое указывает, что одна вершина имеет меньшее значение по какому-либо признаку, чем другая, называется  </w:t>
      </w:r>
    </w:p>
    <w:p w14:paraId="5385F935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proofErr w:type="gramStart"/>
      <w:r w:rsidRPr="00A93028">
        <w:rPr>
          <w:lang w:val="ru-RU"/>
        </w:rPr>
        <w:t>&gt;«</w:t>
      </w:r>
      <w:proofErr w:type="gramEnd"/>
      <w:r w:rsidRPr="00A93028">
        <w:rPr>
          <w:lang w:val="ru-RU"/>
        </w:rPr>
        <w:t xml:space="preserve">меньше»  </w:t>
      </w:r>
    </w:p>
    <w:p w14:paraId="55B63D22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proofErr w:type="gramStart"/>
      <w:r w:rsidRPr="00A93028">
        <w:rPr>
          <w:lang w:val="ru-RU"/>
        </w:rPr>
        <w:t>&gt;«</w:t>
      </w:r>
      <w:proofErr w:type="gramEnd"/>
      <w:r w:rsidRPr="00A93028">
        <w:rPr>
          <w:lang w:val="ru-RU"/>
        </w:rPr>
        <w:t xml:space="preserve">не равно»  </w:t>
      </w:r>
    </w:p>
    <w:p w14:paraId="4B541F76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proofErr w:type="gramStart"/>
      <w:r w:rsidRPr="00A93028">
        <w:rPr>
          <w:lang w:val="ru-RU"/>
        </w:rPr>
        <w:t>&gt;«</w:t>
      </w:r>
      <w:proofErr w:type="gramEnd"/>
      <w:r w:rsidRPr="00A93028">
        <w:rPr>
          <w:lang w:val="ru-RU"/>
        </w:rPr>
        <w:t xml:space="preserve">больше или равно»  </w:t>
      </w:r>
    </w:p>
    <w:p w14:paraId="7547D119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proofErr w:type="gramStart"/>
      <w:r w:rsidRPr="00A93028">
        <w:rPr>
          <w:lang w:val="ru-RU"/>
        </w:rPr>
        <w:t>&gt;«</w:t>
      </w:r>
      <w:proofErr w:type="gramEnd"/>
      <w:r w:rsidRPr="00A93028">
        <w:rPr>
          <w:lang w:val="ru-RU"/>
        </w:rPr>
        <w:t xml:space="preserve">больше»  </w:t>
      </w:r>
    </w:p>
    <w:p w14:paraId="5F2DA71D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proofErr w:type="gramStart"/>
      <w:r w:rsidRPr="00A93028">
        <w:rPr>
          <w:lang w:val="ru-RU"/>
        </w:rPr>
        <w:t>&gt;«</w:t>
      </w:r>
      <w:proofErr w:type="gramEnd"/>
      <w:r w:rsidRPr="00A93028">
        <w:rPr>
          <w:lang w:val="ru-RU"/>
        </w:rPr>
        <w:t xml:space="preserve">равно»  </w:t>
      </w:r>
    </w:p>
    <w:p w14:paraId="7570E743" w14:textId="77777777" w:rsidR="00A93028" w:rsidRPr="00A93028" w:rsidRDefault="00A93028" w:rsidP="00A93028">
      <w:pPr>
        <w:rPr>
          <w:lang w:val="ru-RU"/>
        </w:rPr>
      </w:pPr>
    </w:p>
    <w:p w14:paraId="0764EC7B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&gt;Отношение «связан с» – это отношение,  </w:t>
      </w:r>
    </w:p>
    <w:p w14:paraId="45D0D6F7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&gt;которое указывает на некоторую связь между двумя узлами  </w:t>
      </w:r>
    </w:p>
    <w:p w14:paraId="77D3A8FB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&gt;которое указывает на пространственную или логическую смежность двух понятий  </w:t>
      </w:r>
    </w:p>
    <w:p w14:paraId="0E068A91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&gt;в котором один узел является подмножеством другого  </w:t>
      </w:r>
    </w:p>
    <w:p w14:paraId="2BFE8703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&gt;которое определяет значение, описывает конкретный объект, понятие  </w:t>
      </w:r>
    </w:p>
    <w:p w14:paraId="5E8E499E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&gt;в котором один узел является компонентом другого  </w:t>
      </w:r>
    </w:p>
    <w:p w14:paraId="13AB0FD6" w14:textId="77777777" w:rsidR="00A93028" w:rsidRPr="00A93028" w:rsidRDefault="00A93028" w:rsidP="00A93028">
      <w:pPr>
        <w:rPr>
          <w:lang w:val="ru-RU"/>
        </w:rPr>
      </w:pPr>
    </w:p>
    <w:p w14:paraId="248B4BA0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&gt;Отношения, которые организуют узлы в древовидные структуры, устанавливая связи "родитель-потомок", являются  </w:t>
      </w:r>
    </w:p>
    <w:p w14:paraId="0EE10C86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lastRenderedPageBreak/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&gt;иерархическими  </w:t>
      </w:r>
    </w:p>
    <w:p w14:paraId="6AAA2A86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&gt;темпоральными  </w:t>
      </w:r>
    </w:p>
    <w:p w14:paraId="1D2E3936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&gt;функциональными  </w:t>
      </w:r>
    </w:p>
    <w:p w14:paraId="1155A0FD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&gt;атрибутивными  </w:t>
      </w:r>
    </w:p>
    <w:p w14:paraId="1D0DD19E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&gt;ассоциативными  </w:t>
      </w:r>
    </w:p>
    <w:p w14:paraId="362F6DB8" w14:textId="77777777" w:rsidR="00A93028" w:rsidRPr="00A93028" w:rsidRDefault="00A93028" w:rsidP="00A93028">
      <w:pPr>
        <w:rPr>
          <w:lang w:val="ru-RU"/>
        </w:rPr>
      </w:pPr>
    </w:p>
    <w:p w14:paraId="54910515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&gt;Отношение, которое указывает на временной порядок событий, называется  </w:t>
      </w:r>
    </w:p>
    <w:p w14:paraId="5A7CDD48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proofErr w:type="gramStart"/>
      <w:r w:rsidRPr="00A93028">
        <w:rPr>
          <w:lang w:val="ru-RU"/>
        </w:rPr>
        <w:t>&gt;«</w:t>
      </w:r>
      <w:proofErr w:type="gramEnd"/>
      <w:r w:rsidRPr="00A93028">
        <w:rPr>
          <w:lang w:val="ru-RU"/>
        </w:rPr>
        <w:t xml:space="preserve">предшествует»  </w:t>
      </w:r>
    </w:p>
    <w:p w14:paraId="0341E728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proofErr w:type="gramStart"/>
      <w:r w:rsidRPr="00A93028">
        <w:rPr>
          <w:lang w:val="ru-RU"/>
        </w:rPr>
        <w:t>&gt;«</w:t>
      </w:r>
      <w:proofErr w:type="gramEnd"/>
      <w:r w:rsidRPr="00A93028">
        <w:rPr>
          <w:lang w:val="ru-RU"/>
        </w:rPr>
        <w:t xml:space="preserve">использует»  </w:t>
      </w:r>
    </w:p>
    <w:p w14:paraId="124D8E66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proofErr w:type="gramStart"/>
      <w:r w:rsidRPr="00A93028">
        <w:rPr>
          <w:lang w:val="ru-RU"/>
        </w:rPr>
        <w:t>&gt;«</w:t>
      </w:r>
      <w:proofErr w:type="gramEnd"/>
      <w:r w:rsidRPr="00A93028">
        <w:rPr>
          <w:lang w:val="ru-RU"/>
        </w:rPr>
        <w:t xml:space="preserve">обладает»  </w:t>
      </w:r>
    </w:p>
    <w:p w14:paraId="445CA09F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proofErr w:type="gramStart"/>
      <w:r w:rsidRPr="00A93028">
        <w:rPr>
          <w:lang w:val="ru-RU"/>
        </w:rPr>
        <w:t>&gt;«</w:t>
      </w:r>
      <w:proofErr w:type="gramEnd"/>
      <w:r w:rsidRPr="00A93028">
        <w:rPr>
          <w:lang w:val="ru-RU"/>
        </w:rPr>
        <w:t xml:space="preserve">причина»  </w:t>
      </w:r>
    </w:p>
    <w:p w14:paraId="1048D416" w14:textId="308ABBC5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proofErr w:type="gramStart"/>
      <w:r w:rsidRPr="00A93028">
        <w:rPr>
          <w:lang w:val="ru-RU"/>
        </w:rPr>
        <w:t>&gt;«</w:t>
      </w:r>
      <w:proofErr w:type="gramEnd"/>
      <w:r w:rsidRPr="00A93028">
        <w:rPr>
          <w:lang w:val="ru-RU"/>
        </w:rPr>
        <w:t xml:space="preserve">имеет свойство»  </w:t>
      </w:r>
    </w:p>
    <w:p w14:paraId="44AEE200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&gt;Если значения устанавливаются непосредственно в определении фрейма и остаются фиксированными, то этот способ получения значений называется  </w:t>
      </w:r>
    </w:p>
    <w:p w14:paraId="0420FC29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proofErr w:type="gramStart"/>
      <w:r w:rsidRPr="00A93028">
        <w:rPr>
          <w:lang w:val="ru-RU"/>
        </w:rPr>
        <w:t>&gt;«</w:t>
      </w:r>
      <w:proofErr w:type="gramEnd"/>
      <w:r w:rsidRPr="00A93028">
        <w:rPr>
          <w:lang w:val="ru-RU"/>
        </w:rPr>
        <w:t xml:space="preserve">жестко заданные значения»  </w:t>
      </w:r>
    </w:p>
    <w:p w14:paraId="0076626D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proofErr w:type="gramStart"/>
      <w:r w:rsidRPr="00A93028">
        <w:rPr>
          <w:lang w:val="ru-RU"/>
        </w:rPr>
        <w:t>&gt;«</w:t>
      </w:r>
      <w:proofErr w:type="gramEnd"/>
      <w:r w:rsidRPr="00A93028">
        <w:rPr>
          <w:lang w:val="ru-RU"/>
        </w:rPr>
        <w:t xml:space="preserve">интерактивный ввод»  </w:t>
      </w:r>
    </w:p>
    <w:p w14:paraId="58AAA58B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proofErr w:type="gramStart"/>
      <w:r w:rsidRPr="00A93028">
        <w:rPr>
          <w:lang w:val="ru-RU"/>
        </w:rPr>
        <w:t>&gt;«</w:t>
      </w:r>
      <w:proofErr w:type="gramEnd"/>
      <w:r w:rsidRPr="00A93028">
        <w:rPr>
          <w:lang w:val="ru-RU"/>
        </w:rPr>
        <w:t xml:space="preserve">вывод на основе правил»  </w:t>
      </w:r>
    </w:p>
    <w:p w14:paraId="259DBD4F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proofErr w:type="gramStart"/>
      <w:r w:rsidRPr="00A93028">
        <w:rPr>
          <w:lang w:val="ru-RU"/>
        </w:rPr>
        <w:t>&gt;«</w:t>
      </w:r>
      <w:proofErr w:type="gramEnd"/>
      <w:r w:rsidRPr="00A93028">
        <w:rPr>
          <w:lang w:val="ru-RU"/>
        </w:rPr>
        <w:t xml:space="preserve">дефолтные значения»  </w:t>
      </w:r>
    </w:p>
    <w:p w14:paraId="2F744FA6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proofErr w:type="gramStart"/>
      <w:r w:rsidRPr="00A93028">
        <w:rPr>
          <w:lang w:val="ru-RU"/>
        </w:rPr>
        <w:t>&gt;«</w:t>
      </w:r>
      <w:proofErr w:type="gramEnd"/>
      <w:r w:rsidRPr="00A93028">
        <w:rPr>
          <w:lang w:val="ru-RU"/>
        </w:rPr>
        <w:t xml:space="preserve">инициализация из базы данных»  </w:t>
      </w:r>
    </w:p>
    <w:p w14:paraId="1C2065E1" w14:textId="77777777" w:rsidR="00A93028" w:rsidRPr="00A93028" w:rsidRDefault="00A93028" w:rsidP="00A93028">
      <w:pPr>
        <w:rPr>
          <w:lang w:val="ru-RU"/>
        </w:rPr>
      </w:pPr>
    </w:p>
    <w:p w14:paraId="21F122A9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&gt;Когда запрашивается информация из пустого слота, то выполняется демон  </w:t>
      </w:r>
    </w:p>
    <w:p w14:paraId="3ACB7088" w14:textId="77777777" w:rsidR="00A93028" w:rsidRPr="00A93028" w:rsidRDefault="00A93028" w:rsidP="00A93028">
      <w:r w:rsidRPr="00A93028">
        <w:t xml:space="preserve">&lt;variant&gt;IF-NEEDED  </w:t>
      </w:r>
    </w:p>
    <w:p w14:paraId="29A8E1A8" w14:textId="77777777" w:rsidR="00A93028" w:rsidRPr="00A93028" w:rsidRDefault="00A93028" w:rsidP="00A93028">
      <w:r w:rsidRPr="00A93028">
        <w:t xml:space="preserve">&lt;variant&gt;IF-DEFAULT  </w:t>
      </w:r>
    </w:p>
    <w:p w14:paraId="4EE5B21D" w14:textId="77777777" w:rsidR="00A93028" w:rsidRPr="00A93028" w:rsidRDefault="00A93028" w:rsidP="00A93028">
      <w:r w:rsidRPr="00A93028">
        <w:t xml:space="preserve">&lt;variant&gt;IF-REMOVED  </w:t>
      </w:r>
    </w:p>
    <w:p w14:paraId="5CEED255" w14:textId="77777777" w:rsidR="00A93028" w:rsidRPr="00A93028" w:rsidRDefault="00A93028" w:rsidP="00A93028">
      <w:r w:rsidRPr="00A93028">
        <w:t xml:space="preserve">&lt;variant&gt;IF-ADDED  </w:t>
      </w:r>
    </w:p>
    <w:p w14:paraId="5107F1E0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&gt;нет правильного ответа  </w:t>
      </w:r>
    </w:p>
    <w:p w14:paraId="38D706E7" w14:textId="77777777" w:rsidR="00A93028" w:rsidRPr="00A93028" w:rsidRDefault="00A93028" w:rsidP="00A93028">
      <w:pPr>
        <w:rPr>
          <w:lang w:val="ru-RU"/>
        </w:rPr>
      </w:pPr>
    </w:p>
    <w:p w14:paraId="2C308E4E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&gt;Если значения могут быть унаследованы от родительских фреймов, то этот способ получения значений называется  </w:t>
      </w:r>
    </w:p>
    <w:p w14:paraId="5DD01DA0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proofErr w:type="gramStart"/>
      <w:r w:rsidRPr="00A93028">
        <w:rPr>
          <w:lang w:val="ru-RU"/>
        </w:rPr>
        <w:t>&gt;«</w:t>
      </w:r>
      <w:proofErr w:type="gramEnd"/>
      <w:r w:rsidRPr="00A93028">
        <w:rPr>
          <w:lang w:val="ru-RU"/>
        </w:rPr>
        <w:t xml:space="preserve">наследование»  </w:t>
      </w:r>
    </w:p>
    <w:p w14:paraId="140D746B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proofErr w:type="gramStart"/>
      <w:r w:rsidRPr="00A93028">
        <w:rPr>
          <w:lang w:val="ru-RU"/>
        </w:rPr>
        <w:t>&gt;«</w:t>
      </w:r>
      <w:proofErr w:type="gramEnd"/>
      <w:r w:rsidRPr="00A93028">
        <w:rPr>
          <w:lang w:val="ru-RU"/>
        </w:rPr>
        <w:t xml:space="preserve">рассчитанные значения»  </w:t>
      </w:r>
    </w:p>
    <w:p w14:paraId="6337F8EC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proofErr w:type="gramStart"/>
      <w:r w:rsidRPr="00A93028">
        <w:rPr>
          <w:lang w:val="ru-RU"/>
        </w:rPr>
        <w:t>&gt;«</w:t>
      </w:r>
      <w:proofErr w:type="gramEnd"/>
      <w:r w:rsidRPr="00A93028">
        <w:rPr>
          <w:lang w:val="ru-RU"/>
        </w:rPr>
        <w:t xml:space="preserve">использование функций и процедур»  </w:t>
      </w:r>
    </w:p>
    <w:p w14:paraId="75555D95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proofErr w:type="gramStart"/>
      <w:r w:rsidRPr="00A93028">
        <w:rPr>
          <w:lang w:val="ru-RU"/>
        </w:rPr>
        <w:t>&gt;«</w:t>
      </w:r>
      <w:proofErr w:type="gramEnd"/>
      <w:r w:rsidRPr="00A93028">
        <w:rPr>
          <w:lang w:val="ru-RU"/>
        </w:rPr>
        <w:t xml:space="preserve">обработка событий»  </w:t>
      </w:r>
    </w:p>
    <w:p w14:paraId="66F413E3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proofErr w:type="gramStart"/>
      <w:r w:rsidRPr="00A93028">
        <w:rPr>
          <w:lang w:val="ru-RU"/>
        </w:rPr>
        <w:t>&gt;«</w:t>
      </w:r>
      <w:proofErr w:type="gramEnd"/>
      <w:r w:rsidRPr="00A93028">
        <w:rPr>
          <w:lang w:val="ru-RU"/>
        </w:rPr>
        <w:t xml:space="preserve">ссылки на другие фреймы»  </w:t>
      </w:r>
    </w:p>
    <w:p w14:paraId="3CABE7EC" w14:textId="77777777" w:rsidR="00A93028" w:rsidRPr="00A93028" w:rsidRDefault="00A93028" w:rsidP="00A93028">
      <w:pPr>
        <w:rPr>
          <w:lang w:val="ru-RU"/>
        </w:rPr>
      </w:pPr>
    </w:p>
    <w:p w14:paraId="29ED1743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&gt;Когда устанавливается значение по умолчанию, то выполняется демон  </w:t>
      </w:r>
    </w:p>
    <w:p w14:paraId="07A2269B" w14:textId="77777777" w:rsidR="00A93028" w:rsidRPr="00A93028" w:rsidRDefault="00A93028" w:rsidP="00A93028">
      <w:r w:rsidRPr="00A93028">
        <w:t xml:space="preserve">&lt;variant&gt;IF-DEFAULT  </w:t>
      </w:r>
    </w:p>
    <w:p w14:paraId="72AFC3CD" w14:textId="77777777" w:rsidR="00A93028" w:rsidRPr="00A93028" w:rsidRDefault="00A93028" w:rsidP="00A93028">
      <w:r w:rsidRPr="00A93028">
        <w:t xml:space="preserve">&lt;variant&gt;IF-ADDED  </w:t>
      </w:r>
    </w:p>
    <w:p w14:paraId="5BF771DA" w14:textId="77777777" w:rsidR="00A93028" w:rsidRPr="00A93028" w:rsidRDefault="00A93028" w:rsidP="00A93028">
      <w:r w:rsidRPr="00A93028">
        <w:t xml:space="preserve">&lt;variant&gt;IF-NEEDED  </w:t>
      </w:r>
    </w:p>
    <w:p w14:paraId="3ED7A511" w14:textId="77777777" w:rsidR="00A93028" w:rsidRPr="00A93028" w:rsidRDefault="00A93028" w:rsidP="00A93028">
      <w:r w:rsidRPr="00A93028">
        <w:t xml:space="preserve">&lt;variant&gt;IF-REMOVED  </w:t>
      </w:r>
    </w:p>
    <w:p w14:paraId="71E45417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&gt;нет правильного ответа  </w:t>
      </w:r>
    </w:p>
    <w:p w14:paraId="5F7AEB2B" w14:textId="77777777" w:rsidR="00A93028" w:rsidRPr="00A93028" w:rsidRDefault="00A93028" w:rsidP="00A93028">
      <w:pPr>
        <w:rPr>
          <w:lang w:val="ru-RU"/>
        </w:rPr>
      </w:pPr>
    </w:p>
    <w:p w14:paraId="099CB15B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&gt;Компонент фреймовой модели, который содержит информацию о конкретном атрибуте или свойстве, называется  </w:t>
      </w:r>
    </w:p>
    <w:p w14:paraId="5B4CB6A4" w14:textId="77777777" w:rsidR="00A93028" w:rsidRPr="00A93028" w:rsidRDefault="00A93028" w:rsidP="00A93028">
      <w:r w:rsidRPr="00A93028">
        <w:t>&lt;variant&gt;</w:t>
      </w:r>
      <w:r w:rsidRPr="00A93028">
        <w:rPr>
          <w:lang w:val="ru-RU"/>
        </w:rPr>
        <w:t>слотом</w:t>
      </w:r>
      <w:r w:rsidRPr="00A93028">
        <w:t xml:space="preserve">  </w:t>
      </w:r>
    </w:p>
    <w:p w14:paraId="29078F77" w14:textId="77777777" w:rsidR="00A93028" w:rsidRPr="00A93028" w:rsidRDefault="00A93028" w:rsidP="00A93028">
      <w:r w:rsidRPr="00A93028">
        <w:t>&lt;variant&gt;</w:t>
      </w:r>
      <w:r w:rsidRPr="00A93028">
        <w:rPr>
          <w:lang w:val="ru-RU"/>
        </w:rPr>
        <w:t>процедурой</w:t>
      </w:r>
      <w:r w:rsidRPr="00A93028">
        <w:t xml:space="preserve">  </w:t>
      </w:r>
    </w:p>
    <w:p w14:paraId="22179290" w14:textId="77777777" w:rsidR="00A93028" w:rsidRPr="00A93028" w:rsidRDefault="00A93028" w:rsidP="00A93028">
      <w:r w:rsidRPr="00A93028">
        <w:t>&lt;variant&gt;</w:t>
      </w:r>
      <w:r w:rsidRPr="00A93028">
        <w:rPr>
          <w:lang w:val="ru-RU"/>
        </w:rPr>
        <w:t>фреймом</w:t>
      </w:r>
      <w:r w:rsidRPr="00A93028">
        <w:t xml:space="preserve">  </w:t>
      </w:r>
    </w:p>
    <w:p w14:paraId="7D5E58FA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&gt;значением  </w:t>
      </w:r>
    </w:p>
    <w:p w14:paraId="278877A4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&gt;дефолтным значением  </w:t>
      </w:r>
    </w:p>
    <w:p w14:paraId="39629C21" w14:textId="77777777" w:rsidR="00A93028" w:rsidRPr="00A93028" w:rsidRDefault="00A93028" w:rsidP="00A93028">
      <w:pPr>
        <w:rPr>
          <w:lang w:val="ru-RU"/>
        </w:rPr>
      </w:pPr>
    </w:p>
    <w:p w14:paraId="170C77C1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&gt;Если фреймы описывают условия, которые должны быть выполнены для достижения определенной цели или выполнения задачи, то они называются  </w:t>
      </w:r>
    </w:p>
    <w:p w14:paraId="545AF1D1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&gt;фреймами требований  </w:t>
      </w:r>
    </w:p>
    <w:p w14:paraId="3FFBBC70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lastRenderedPageBreak/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&gt;фреймами действий  </w:t>
      </w:r>
    </w:p>
    <w:p w14:paraId="3778E28A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&gt;фреймами знаний  </w:t>
      </w:r>
    </w:p>
    <w:p w14:paraId="33979768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&gt;фреймами шаблонов  </w:t>
      </w:r>
    </w:p>
    <w:p w14:paraId="5998515D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&gt;фреймами стратегий  </w:t>
      </w:r>
    </w:p>
    <w:p w14:paraId="43763BCB" w14:textId="77777777" w:rsidR="00A93028" w:rsidRPr="00A93028" w:rsidRDefault="00A93028" w:rsidP="00A93028">
      <w:pPr>
        <w:rPr>
          <w:lang w:val="ru-RU"/>
        </w:rPr>
      </w:pPr>
    </w:p>
    <w:p w14:paraId="29E0C0E0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&gt;Если значения могут обновляться в ответ на события или изменения в окружающей среде, то этот способ получения значений называется  </w:t>
      </w:r>
    </w:p>
    <w:p w14:paraId="2E541AF5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proofErr w:type="gramStart"/>
      <w:r w:rsidRPr="00A93028">
        <w:rPr>
          <w:lang w:val="ru-RU"/>
        </w:rPr>
        <w:t>&gt;«</w:t>
      </w:r>
      <w:proofErr w:type="gramEnd"/>
      <w:r w:rsidRPr="00A93028">
        <w:rPr>
          <w:lang w:val="ru-RU"/>
        </w:rPr>
        <w:t xml:space="preserve">обработка событий»  </w:t>
      </w:r>
    </w:p>
    <w:p w14:paraId="6B9AEAB7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proofErr w:type="gramStart"/>
      <w:r w:rsidRPr="00A93028">
        <w:rPr>
          <w:lang w:val="ru-RU"/>
        </w:rPr>
        <w:t>&gt;«</w:t>
      </w:r>
      <w:proofErr w:type="gramEnd"/>
      <w:r w:rsidRPr="00A93028">
        <w:rPr>
          <w:lang w:val="ru-RU"/>
        </w:rPr>
        <w:t xml:space="preserve">наследование»  </w:t>
      </w:r>
    </w:p>
    <w:p w14:paraId="312B53C9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proofErr w:type="gramStart"/>
      <w:r w:rsidRPr="00A93028">
        <w:rPr>
          <w:lang w:val="ru-RU"/>
        </w:rPr>
        <w:t>&gt;«</w:t>
      </w:r>
      <w:proofErr w:type="gramEnd"/>
      <w:r w:rsidRPr="00A93028">
        <w:rPr>
          <w:lang w:val="ru-RU"/>
        </w:rPr>
        <w:t xml:space="preserve">ссылки на другие фреймы»  </w:t>
      </w:r>
    </w:p>
    <w:p w14:paraId="663A0FAC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proofErr w:type="gramStart"/>
      <w:r w:rsidRPr="00A93028">
        <w:rPr>
          <w:lang w:val="ru-RU"/>
        </w:rPr>
        <w:t>&gt;«</w:t>
      </w:r>
      <w:proofErr w:type="gramEnd"/>
      <w:r w:rsidRPr="00A93028">
        <w:rPr>
          <w:lang w:val="ru-RU"/>
        </w:rPr>
        <w:t xml:space="preserve">использование функций и процедур»  </w:t>
      </w:r>
    </w:p>
    <w:p w14:paraId="5C782887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proofErr w:type="gramStart"/>
      <w:r w:rsidRPr="00A93028">
        <w:rPr>
          <w:lang w:val="ru-RU"/>
        </w:rPr>
        <w:t>&gt;«</w:t>
      </w:r>
      <w:proofErr w:type="gramEnd"/>
      <w:r w:rsidRPr="00A93028">
        <w:rPr>
          <w:lang w:val="ru-RU"/>
        </w:rPr>
        <w:t xml:space="preserve">рассчитанные значения»  </w:t>
      </w:r>
    </w:p>
    <w:p w14:paraId="08B7A43B" w14:textId="77777777" w:rsidR="00A93028" w:rsidRPr="00A93028" w:rsidRDefault="00A93028" w:rsidP="00A93028">
      <w:pPr>
        <w:rPr>
          <w:lang w:val="ru-RU"/>
        </w:rPr>
      </w:pPr>
    </w:p>
    <w:p w14:paraId="08240F1A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&gt;В фреймовых моделях «значение» – это компонент, который  </w:t>
      </w:r>
    </w:p>
    <w:p w14:paraId="6A641D9A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&gt;содержит конкретное значение слота  </w:t>
      </w:r>
    </w:p>
    <w:p w14:paraId="1DD08FE3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&gt;представляет объект, ситуацию или концепцию  </w:t>
      </w:r>
    </w:p>
    <w:p w14:paraId="652CC35E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&gt;содержит информацию о конкретном атрибуте или свойстве  </w:t>
      </w:r>
    </w:p>
    <w:p w14:paraId="014FC711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&gt;используется по умолчанию, если явно не указано другое значение  </w:t>
      </w:r>
    </w:p>
    <w:p w14:paraId="6C948973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&gt;описывает действия или последовательность действий, связанных с фреймом  </w:t>
      </w:r>
    </w:p>
    <w:p w14:paraId="1969FC6A" w14:textId="77777777" w:rsidR="00A93028" w:rsidRPr="00A93028" w:rsidRDefault="00A93028" w:rsidP="00A93028">
      <w:pPr>
        <w:rPr>
          <w:lang w:val="ru-RU"/>
        </w:rPr>
      </w:pPr>
    </w:p>
    <w:p w14:paraId="12052249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&gt;Если значения могут быть получены в реальном времени через взаимодействие с пользователем или другими системами, то этот способ получения значений называется  </w:t>
      </w:r>
    </w:p>
    <w:p w14:paraId="6A0111B3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proofErr w:type="gramStart"/>
      <w:r w:rsidRPr="00A93028">
        <w:rPr>
          <w:lang w:val="ru-RU"/>
        </w:rPr>
        <w:t>&gt;«</w:t>
      </w:r>
      <w:proofErr w:type="gramEnd"/>
      <w:r w:rsidRPr="00A93028">
        <w:rPr>
          <w:lang w:val="ru-RU"/>
        </w:rPr>
        <w:t xml:space="preserve">интерактивный ввод»  </w:t>
      </w:r>
    </w:p>
    <w:p w14:paraId="4610EF4C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proofErr w:type="gramStart"/>
      <w:r w:rsidRPr="00A93028">
        <w:rPr>
          <w:lang w:val="ru-RU"/>
        </w:rPr>
        <w:t>&gt;«</w:t>
      </w:r>
      <w:proofErr w:type="gramEnd"/>
      <w:r w:rsidRPr="00A93028">
        <w:rPr>
          <w:lang w:val="ru-RU"/>
        </w:rPr>
        <w:t xml:space="preserve">жестко заданные значения»  </w:t>
      </w:r>
    </w:p>
    <w:p w14:paraId="12B90656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proofErr w:type="gramStart"/>
      <w:r w:rsidRPr="00A93028">
        <w:rPr>
          <w:lang w:val="ru-RU"/>
        </w:rPr>
        <w:t>&gt;«</w:t>
      </w:r>
      <w:proofErr w:type="gramEnd"/>
      <w:r w:rsidRPr="00A93028">
        <w:rPr>
          <w:lang w:val="ru-RU"/>
        </w:rPr>
        <w:t xml:space="preserve">дефолтные значения»  </w:t>
      </w:r>
    </w:p>
    <w:p w14:paraId="5F34CEE8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proofErr w:type="gramStart"/>
      <w:r w:rsidRPr="00A93028">
        <w:rPr>
          <w:lang w:val="ru-RU"/>
        </w:rPr>
        <w:t>&gt;«</w:t>
      </w:r>
      <w:proofErr w:type="gramEnd"/>
      <w:r w:rsidRPr="00A93028">
        <w:rPr>
          <w:lang w:val="ru-RU"/>
        </w:rPr>
        <w:t xml:space="preserve">инициализация из базы данных»  </w:t>
      </w:r>
    </w:p>
    <w:p w14:paraId="07F286EE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lastRenderedPageBreak/>
        <w:t>&lt;</w:t>
      </w:r>
      <w:proofErr w:type="spellStart"/>
      <w:r w:rsidRPr="00A93028">
        <w:rPr>
          <w:lang w:val="ru-RU"/>
        </w:rPr>
        <w:t>variant</w:t>
      </w:r>
      <w:proofErr w:type="spellEnd"/>
      <w:proofErr w:type="gramStart"/>
      <w:r w:rsidRPr="00A93028">
        <w:rPr>
          <w:lang w:val="ru-RU"/>
        </w:rPr>
        <w:t>&gt;«</w:t>
      </w:r>
      <w:proofErr w:type="gramEnd"/>
      <w:r w:rsidRPr="00A93028">
        <w:rPr>
          <w:lang w:val="ru-RU"/>
        </w:rPr>
        <w:t xml:space="preserve">вывод на основе правил»  </w:t>
      </w:r>
    </w:p>
    <w:p w14:paraId="7E2F1A78" w14:textId="77777777" w:rsidR="00A93028" w:rsidRPr="00A93028" w:rsidRDefault="00A93028" w:rsidP="00A93028">
      <w:pPr>
        <w:rPr>
          <w:lang w:val="ru-RU"/>
        </w:rPr>
      </w:pPr>
    </w:p>
    <w:p w14:paraId="70176EC4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&gt;Если фреймы представляют общие структуры, которые могут быть использованы для создания конкретных экземпляров фреймов, то они называются  </w:t>
      </w:r>
    </w:p>
    <w:p w14:paraId="4E015B19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&gt;фреймами шаблонов  </w:t>
      </w:r>
    </w:p>
    <w:p w14:paraId="2510BEB4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&gt;фреймами стратегий  </w:t>
      </w:r>
    </w:p>
    <w:p w14:paraId="54FD142D" w14:textId="14935FEF" w:rsid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>&gt;фреймами знаний</w:t>
      </w:r>
    </w:p>
    <w:p w14:paraId="01366D36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&gt;Какая модель обучения с учителем используется для предсказания числового значения на основе входных признаков?  </w:t>
      </w:r>
    </w:p>
    <w:p w14:paraId="20087122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&gt;Линейная регрессия  </w:t>
      </w:r>
    </w:p>
    <w:p w14:paraId="7EE8E7E3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&gt;Решающие деревья  </w:t>
      </w:r>
    </w:p>
    <w:p w14:paraId="4814E032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&gt;Случайные леса  </w:t>
      </w:r>
    </w:p>
    <w:p w14:paraId="63E9AF9C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&gt;Метод опорных векторов  </w:t>
      </w:r>
    </w:p>
    <w:p w14:paraId="1702DE86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&gt;Логистическая регрессия  </w:t>
      </w:r>
    </w:p>
    <w:p w14:paraId="641F6EE7" w14:textId="77777777" w:rsidR="00A93028" w:rsidRPr="00A93028" w:rsidRDefault="00A93028" w:rsidP="00A93028">
      <w:pPr>
        <w:rPr>
          <w:lang w:val="ru-RU"/>
        </w:rPr>
      </w:pPr>
    </w:p>
    <w:p w14:paraId="24EE84E9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&gt;Какая модель обучения с учителем использует древовидную структуру для принятия решений на основе значений входных признаков?  </w:t>
      </w:r>
    </w:p>
    <w:p w14:paraId="6D6DB52F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&gt;Решающие деревья  </w:t>
      </w:r>
    </w:p>
    <w:p w14:paraId="24CCC469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&gt;Случайные леса  </w:t>
      </w:r>
    </w:p>
    <w:p w14:paraId="5E97BF31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&gt;Логистическая регрессия  </w:t>
      </w:r>
    </w:p>
    <w:p w14:paraId="7E8EACD7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&gt;Метод опорных векторов  </w:t>
      </w:r>
    </w:p>
    <w:p w14:paraId="42899F7A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&gt;Линейная регрессия  </w:t>
      </w:r>
    </w:p>
    <w:p w14:paraId="34B7F066" w14:textId="77777777" w:rsidR="00A93028" w:rsidRPr="00A93028" w:rsidRDefault="00A93028" w:rsidP="00A93028">
      <w:pPr>
        <w:rPr>
          <w:lang w:val="ru-RU"/>
        </w:rPr>
      </w:pPr>
    </w:p>
    <w:p w14:paraId="0F8E542C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&gt;Какая модель обучения с учителем находит гиперплоскость, разделяющую классы?  </w:t>
      </w:r>
    </w:p>
    <w:p w14:paraId="623FCAAA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&gt;Метод опорных векторов  </w:t>
      </w:r>
    </w:p>
    <w:p w14:paraId="444EBBD1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&gt;Логистическая регрессия  </w:t>
      </w:r>
    </w:p>
    <w:p w14:paraId="1B881586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&gt;Линейная регрессия  </w:t>
      </w:r>
    </w:p>
    <w:p w14:paraId="4EAE6BED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lastRenderedPageBreak/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&gt;Решающие деревья  </w:t>
      </w:r>
    </w:p>
    <w:p w14:paraId="146F506C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&gt;Случайные леса  </w:t>
      </w:r>
    </w:p>
    <w:p w14:paraId="0D6CF33D" w14:textId="77777777" w:rsidR="00A93028" w:rsidRPr="00A93028" w:rsidRDefault="00A93028" w:rsidP="00A93028">
      <w:pPr>
        <w:rPr>
          <w:lang w:val="ru-RU"/>
        </w:rPr>
      </w:pPr>
    </w:p>
    <w:p w14:paraId="27BC20E3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&gt;К какому классу задач машинного обучения относится модель «вариационные </w:t>
      </w:r>
      <w:proofErr w:type="spellStart"/>
      <w:r w:rsidRPr="00A93028">
        <w:rPr>
          <w:lang w:val="ru-RU"/>
        </w:rPr>
        <w:t>автоэнкодеры</w:t>
      </w:r>
      <w:proofErr w:type="spellEnd"/>
      <w:r w:rsidRPr="00A93028">
        <w:rPr>
          <w:lang w:val="ru-RU"/>
        </w:rPr>
        <w:t xml:space="preserve">»?  </w:t>
      </w:r>
    </w:p>
    <w:p w14:paraId="77466101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&gt;Генерация данных  </w:t>
      </w:r>
    </w:p>
    <w:p w14:paraId="62045A93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&gt;Классификация  </w:t>
      </w:r>
    </w:p>
    <w:p w14:paraId="5C1392F1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&gt;Кластеризация  </w:t>
      </w:r>
    </w:p>
    <w:p w14:paraId="75F903B6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&gt;Регрессия  </w:t>
      </w:r>
    </w:p>
    <w:p w14:paraId="6D1046FD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&gt;Уменьшение размерности  </w:t>
      </w:r>
    </w:p>
    <w:p w14:paraId="24804B14" w14:textId="77777777" w:rsidR="00A93028" w:rsidRPr="00A93028" w:rsidRDefault="00A93028" w:rsidP="00A93028">
      <w:pPr>
        <w:rPr>
          <w:lang w:val="ru-RU"/>
        </w:rPr>
      </w:pPr>
    </w:p>
    <w:p w14:paraId="68CCF8C8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&gt;На каком этапе машинного обучения регулярно отслеживается производительность модели, корректируется и </w:t>
      </w:r>
      <w:proofErr w:type="spellStart"/>
      <w:r w:rsidRPr="00A93028">
        <w:rPr>
          <w:lang w:val="ru-RU"/>
        </w:rPr>
        <w:t>дообучается</w:t>
      </w:r>
      <w:proofErr w:type="spellEnd"/>
      <w:r w:rsidRPr="00A93028">
        <w:rPr>
          <w:lang w:val="ru-RU"/>
        </w:rPr>
        <w:t xml:space="preserve"> по мере изменения данных и условий?  </w:t>
      </w:r>
    </w:p>
    <w:p w14:paraId="1A710B8B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&gt;Мониторинг и поддержка  </w:t>
      </w:r>
    </w:p>
    <w:p w14:paraId="7DD482C6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&gt;Оценка модели  </w:t>
      </w:r>
    </w:p>
    <w:p w14:paraId="5CA9D75F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&gt;Обучение модели  </w:t>
      </w:r>
    </w:p>
    <w:p w14:paraId="7AB831A6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&gt;Развертывание модели  </w:t>
      </w:r>
    </w:p>
    <w:p w14:paraId="07559ADB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&gt;Документация и отчетность  </w:t>
      </w:r>
    </w:p>
    <w:p w14:paraId="7A22663F" w14:textId="77777777" w:rsidR="00A93028" w:rsidRPr="00A93028" w:rsidRDefault="00A93028" w:rsidP="00A93028">
      <w:pPr>
        <w:rPr>
          <w:lang w:val="ru-RU"/>
        </w:rPr>
      </w:pPr>
    </w:p>
    <w:p w14:paraId="14B982EA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&gt;На каком этапе машинного обучения модель обучается на тренировочном наборе данных с целью минимизации ошибки на обучающей выборке?  </w:t>
      </w:r>
    </w:p>
    <w:p w14:paraId="2BE00095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&gt;Обучение модели  </w:t>
      </w:r>
    </w:p>
    <w:p w14:paraId="4B832919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&gt;Оценка модели  </w:t>
      </w:r>
    </w:p>
    <w:p w14:paraId="01CC7D2D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&gt;Развертывание модели  </w:t>
      </w:r>
    </w:p>
    <w:p w14:paraId="1CEAD9B4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&gt;Мониторинг и поддержка  </w:t>
      </w:r>
    </w:p>
    <w:p w14:paraId="78AE8443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&gt;Документация и отчетность  </w:t>
      </w:r>
    </w:p>
    <w:p w14:paraId="5A15062F" w14:textId="77777777" w:rsidR="00A93028" w:rsidRPr="00A93028" w:rsidRDefault="00A93028" w:rsidP="00A93028">
      <w:pPr>
        <w:rPr>
          <w:lang w:val="ru-RU"/>
        </w:rPr>
      </w:pPr>
    </w:p>
    <w:p w14:paraId="739B1F0C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lastRenderedPageBreak/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&gt;Какая модель обучения без учителя используется для обнаружения частых наборов объектов и выявления ассоциативных правил?  </w:t>
      </w:r>
    </w:p>
    <w:p w14:paraId="210317BB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&gt;Априори  </w:t>
      </w:r>
    </w:p>
    <w:p w14:paraId="0EB22AE4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&gt;K-средних  </w:t>
      </w:r>
    </w:p>
    <w:p w14:paraId="64242B04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&gt;Метод главных компонент  </w:t>
      </w:r>
    </w:p>
    <w:p w14:paraId="5A932F83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&gt;Нейронные сети  </w:t>
      </w:r>
    </w:p>
    <w:p w14:paraId="5B92A67B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&gt;Иерархическая кластеризация  </w:t>
      </w:r>
    </w:p>
    <w:p w14:paraId="24099A1F" w14:textId="77777777" w:rsidR="00A93028" w:rsidRPr="00A93028" w:rsidRDefault="00A93028" w:rsidP="00A93028">
      <w:pPr>
        <w:rPr>
          <w:lang w:val="ru-RU"/>
        </w:rPr>
      </w:pPr>
    </w:p>
    <w:p w14:paraId="1F6A5E25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&gt;К какому классу задач машинного обучения относится модель «K-средних»?  </w:t>
      </w:r>
    </w:p>
    <w:p w14:paraId="4EAA84D6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&gt;Кластеризация  </w:t>
      </w:r>
    </w:p>
    <w:p w14:paraId="7EB6E5F2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&gt;Классификация  </w:t>
      </w:r>
    </w:p>
    <w:p w14:paraId="49A07DCF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&gt;Регрессия  </w:t>
      </w:r>
    </w:p>
    <w:p w14:paraId="2D0742A5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&gt;Генерация данных  </w:t>
      </w:r>
    </w:p>
    <w:p w14:paraId="0A94829F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&gt;Уменьшение размерности  </w:t>
      </w:r>
    </w:p>
    <w:p w14:paraId="7E63B698" w14:textId="77777777" w:rsidR="00A93028" w:rsidRPr="00A93028" w:rsidRDefault="00A93028" w:rsidP="00A93028">
      <w:pPr>
        <w:rPr>
          <w:lang w:val="ru-RU"/>
        </w:rPr>
      </w:pPr>
    </w:p>
    <w:p w14:paraId="5260E532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>&gt;К какому классу задач машинного обучения относится модель «</w:t>
      </w:r>
      <w:proofErr w:type="spellStart"/>
      <w:r w:rsidRPr="00A93028">
        <w:rPr>
          <w:lang w:val="ru-RU"/>
        </w:rPr>
        <w:t>генеративно</w:t>
      </w:r>
      <w:proofErr w:type="spellEnd"/>
      <w:r w:rsidRPr="00A93028">
        <w:rPr>
          <w:lang w:val="ru-RU"/>
        </w:rPr>
        <w:t xml:space="preserve">-состязательные сети»?  </w:t>
      </w:r>
    </w:p>
    <w:p w14:paraId="6A45924B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&gt;Генерация данных  </w:t>
      </w:r>
    </w:p>
    <w:p w14:paraId="0A0A2D01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&gt;Классификация  </w:t>
      </w:r>
    </w:p>
    <w:p w14:paraId="436D261A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&gt;Кластеризация  </w:t>
      </w:r>
    </w:p>
    <w:p w14:paraId="4D5B89C3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&gt;Регрессия  </w:t>
      </w:r>
    </w:p>
    <w:p w14:paraId="4BC0E145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&gt;Уменьшение размерности  </w:t>
      </w:r>
    </w:p>
    <w:p w14:paraId="418EEF54" w14:textId="77777777" w:rsidR="00A93028" w:rsidRPr="00A93028" w:rsidRDefault="00A93028" w:rsidP="00A93028">
      <w:pPr>
        <w:rPr>
          <w:lang w:val="ru-RU"/>
        </w:rPr>
      </w:pPr>
    </w:p>
    <w:p w14:paraId="23804C7F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&gt;К какому классу задач машинного обучения относится модель «деревья решений»?  </w:t>
      </w:r>
    </w:p>
    <w:p w14:paraId="0C037BF5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&gt;Классификация  </w:t>
      </w:r>
    </w:p>
    <w:p w14:paraId="7CB714FB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&gt;Регрессия  </w:t>
      </w:r>
    </w:p>
    <w:p w14:paraId="16ACDD1E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lastRenderedPageBreak/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&gt;Кластеризация  </w:t>
      </w:r>
    </w:p>
    <w:p w14:paraId="00AB8C2A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&gt;Генерация данных  </w:t>
      </w:r>
    </w:p>
    <w:p w14:paraId="74D420D9" w14:textId="502CC694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&gt;Уменьшение размерности  </w:t>
      </w:r>
    </w:p>
    <w:p w14:paraId="56B933B5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&gt;Модели, которые описывают процессы принятия решений в виде набора правил, состоящих из условий (предпосылок) и действий (выводов), называются  </w:t>
      </w:r>
    </w:p>
    <w:p w14:paraId="1A019CD8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&gt;Продукционными моделями  </w:t>
      </w:r>
    </w:p>
    <w:p w14:paraId="4AEAC822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&gt;Логикой  </w:t>
      </w:r>
    </w:p>
    <w:p w14:paraId="2C0CAD00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&gt;Фреймовой системой  </w:t>
      </w:r>
    </w:p>
    <w:p w14:paraId="7D559B02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&gt;Нейронной сетью  </w:t>
      </w:r>
    </w:p>
    <w:p w14:paraId="58289CE7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&gt;Семантическими моделями  </w:t>
      </w:r>
    </w:p>
    <w:p w14:paraId="29182974" w14:textId="77777777" w:rsidR="00A93028" w:rsidRPr="00A93028" w:rsidRDefault="00A93028" w:rsidP="00A93028">
      <w:pPr>
        <w:rPr>
          <w:lang w:val="ru-RU"/>
        </w:rPr>
      </w:pPr>
    </w:p>
    <w:p w14:paraId="1EFB1152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&gt;ИИ, который фокусируется на создании новых данных или контента, таких как текст, изображения, музыка или видео, является  </w:t>
      </w:r>
    </w:p>
    <w:p w14:paraId="20D449E3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&gt;Генеративным ИИ  </w:t>
      </w:r>
    </w:p>
    <w:p w14:paraId="0B234DCE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&gt;Сверхразумным ИИ  </w:t>
      </w:r>
    </w:p>
    <w:p w14:paraId="646C7E1F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&gt;Сильным ИИ  </w:t>
      </w:r>
    </w:p>
    <w:p w14:paraId="312F647F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&gt;Узким ИИ  </w:t>
      </w:r>
    </w:p>
    <w:p w14:paraId="022F31EF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&gt;Реактивными машинами  </w:t>
      </w:r>
    </w:p>
    <w:p w14:paraId="679B5079" w14:textId="77777777" w:rsidR="00A93028" w:rsidRPr="00A93028" w:rsidRDefault="00A93028" w:rsidP="00A93028">
      <w:pPr>
        <w:rPr>
          <w:lang w:val="ru-RU"/>
        </w:rPr>
      </w:pPr>
    </w:p>
    <w:p w14:paraId="4C6B2A12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&gt;ИИ, который может выполнять любые интеллектуальные задачи на уровне человека, включая обучение, рассуждение и адаптацию, является  </w:t>
      </w:r>
    </w:p>
    <w:p w14:paraId="4639C589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&gt;Сильным ИИ  </w:t>
      </w:r>
    </w:p>
    <w:p w14:paraId="315C002C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&gt;Сверхразумным ИИ  </w:t>
      </w:r>
    </w:p>
    <w:p w14:paraId="317F64F0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&gt;Генеративным ИИ  </w:t>
      </w:r>
    </w:p>
    <w:p w14:paraId="7F501391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&gt;Узким ИИ  </w:t>
      </w:r>
    </w:p>
    <w:p w14:paraId="3E0B8D59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&gt;Реактивными машинами  </w:t>
      </w:r>
    </w:p>
    <w:p w14:paraId="5C3A69EB" w14:textId="77777777" w:rsidR="00A93028" w:rsidRPr="00A93028" w:rsidRDefault="00A93028" w:rsidP="00A93028">
      <w:pPr>
        <w:rPr>
          <w:lang w:val="ru-RU"/>
        </w:rPr>
      </w:pPr>
    </w:p>
    <w:p w14:paraId="47FE4D5D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lastRenderedPageBreak/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&gt;В каком году была написана работа Алана Тьюринга «Computing </w:t>
      </w:r>
      <w:proofErr w:type="spellStart"/>
      <w:r w:rsidRPr="00A93028">
        <w:rPr>
          <w:lang w:val="ru-RU"/>
        </w:rPr>
        <w:t>Machinery</w:t>
      </w:r>
      <w:proofErr w:type="spellEnd"/>
      <w:r w:rsidRPr="00A93028">
        <w:rPr>
          <w:lang w:val="ru-RU"/>
        </w:rPr>
        <w:t xml:space="preserve"> </w:t>
      </w:r>
      <w:proofErr w:type="spellStart"/>
      <w:r w:rsidRPr="00A93028">
        <w:rPr>
          <w:lang w:val="ru-RU"/>
        </w:rPr>
        <w:t>and</w:t>
      </w:r>
      <w:proofErr w:type="spellEnd"/>
      <w:r w:rsidRPr="00A93028">
        <w:rPr>
          <w:lang w:val="ru-RU"/>
        </w:rPr>
        <w:t xml:space="preserve"> Intelligence»?  </w:t>
      </w:r>
    </w:p>
    <w:p w14:paraId="01EABF55" w14:textId="77777777" w:rsidR="00A93028" w:rsidRPr="00A93028" w:rsidRDefault="00A93028" w:rsidP="00A93028">
      <w:r w:rsidRPr="00A93028">
        <w:t xml:space="preserve">&lt;variant&gt;1950  </w:t>
      </w:r>
    </w:p>
    <w:p w14:paraId="25BACB7D" w14:textId="77777777" w:rsidR="00A93028" w:rsidRPr="00A93028" w:rsidRDefault="00A93028" w:rsidP="00A93028">
      <w:r w:rsidRPr="00A93028">
        <w:t xml:space="preserve">&lt;variant&gt;1956  </w:t>
      </w:r>
    </w:p>
    <w:p w14:paraId="0A1D4951" w14:textId="77777777" w:rsidR="00A93028" w:rsidRPr="00A93028" w:rsidRDefault="00A93028" w:rsidP="00A93028">
      <w:r w:rsidRPr="00A93028">
        <w:t xml:space="preserve">&lt;variant&gt;1943  </w:t>
      </w:r>
    </w:p>
    <w:p w14:paraId="209256CF" w14:textId="77777777" w:rsidR="00A93028" w:rsidRPr="00A93028" w:rsidRDefault="00A93028" w:rsidP="00A93028">
      <w:r w:rsidRPr="00A93028">
        <w:t xml:space="preserve">&lt;variant&gt;1951  </w:t>
      </w:r>
    </w:p>
    <w:p w14:paraId="29190763" w14:textId="77777777" w:rsidR="00A93028" w:rsidRPr="00A93028" w:rsidRDefault="00A93028" w:rsidP="00A93028">
      <w:r w:rsidRPr="00A93028">
        <w:t xml:space="preserve">&lt;variant&gt;1936  </w:t>
      </w:r>
    </w:p>
    <w:p w14:paraId="403D1FAE" w14:textId="77777777" w:rsidR="00A93028" w:rsidRPr="00A93028" w:rsidRDefault="00A93028" w:rsidP="00A93028"/>
    <w:p w14:paraId="03F53154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&gt;Метод машинного обучения, при котором алгоритмы работают с неразмеченными данными, извлекая скрытые паттерны и структуры без явного указания правильных ответов, называется  </w:t>
      </w:r>
    </w:p>
    <w:p w14:paraId="70721231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&gt;Обучением без учителя  </w:t>
      </w:r>
    </w:p>
    <w:p w14:paraId="6330E838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&gt;Обучением с учителем  </w:t>
      </w:r>
    </w:p>
    <w:p w14:paraId="6649A773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&gt;Глубоким обучением  </w:t>
      </w:r>
    </w:p>
    <w:p w14:paraId="32A9D154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&gt;Классификацией  </w:t>
      </w:r>
    </w:p>
    <w:p w14:paraId="37D0423B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&gt;Обучением с подкреплением  </w:t>
      </w:r>
    </w:p>
    <w:p w14:paraId="4B89AC8C" w14:textId="77777777" w:rsidR="00A93028" w:rsidRPr="00A93028" w:rsidRDefault="00A93028" w:rsidP="00A93028">
      <w:pPr>
        <w:rPr>
          <w:lang w:val="ru-RU"/>
        </w:rPr>
      </w:pPr>
    </w:p>
    <w:p w14:paraId="7BAD4BE6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&gt;Выберите символ, обозначающий неравнозначность.  </w:t>
      </w:r>
    </w:p>
    <w:p w14:paraId="4245BCFA" w14:textId="77777777" w:rsidR="00A93028" w:rsidRPr="00A93028" w:rsidRDefault="00A93028" w:rsidP="00A93028">
      <w:r w:rsidRPr="00A93028">
        <w:t>&lt;variant&gt;</w:t>
      </w:r>
      <w:r w:rsidRPr="00A93028">
        <w:rPr>
          <w:lang w:val="ru-RU"/>
        </w:rPr>
        <w:t>Δ</w:t>
      </w:r>
      <w:r w:rsidRPr="00A93028">
        <w:t xml:space="preserve">  </w:t>
      </w:r>
    </w:p>
    <w:p w14:paraId="086F9791" w14:textId="77777777" w:rsidR="00A93028" w:rsidRPr="00A93028" w:rsidRDefault="00A93028" w:rsidP="00A93028">
      <w:r w:rsidRPr="00A93028">
        <w:t xml:space="preserve">&lt;variant&gt;¬  </w:t>
      </w:r>
    </w:p>
    <w:p w14:paraId="3C1659DC" w14:textId="77777777" w:rsidR="00A93028" w:rsidRPr="00A93028" w:rsidRDefault="00A93028" w:rsidP="00A93028">
      <w:pPr>
        <w:rPr>
          <w:rFonts w:hint="eastAsia"/>
        </w:rPr>
      </w:pPr>
      <w:r w:rsidRPr="00A93028">
        <w:rPr>
          <w:rFonts w:hint="eastAsia"/>
        </w:rPr>
        <w:t>&lt;variant&gt;</w:t>
      </w:r>
      <w:r w:rsidRPr="00A93028">
        <w:rPr>
          <w:rFonts w:hint="eastAsia"/>
        </w:rPr>
        <w:t>≡</w:t>
      </w:r>
      <w:r w:rsidRPr="00A93028">
        <w:rPr>
          <w:rFonts w:hint="eastAsia"/>
        </w:rPr>
        <w:t xml:space="preserve">  </w:t>
      </w:r>
    </w:p>
    <w:p w14:paraId="40823200" w14:textId="77777777" w:rsidR="00A93028" w:rsidRPr="00A93028" w:rsidRDefault="00A93028" w:rsidP="00A93028">
      <w:r w:rsidRPr="00A93028">
        <w:t xml:space="preserve">&lt;variant&gt;&amp;  </w:t>
      </w:r>
    </w:p>
    <w:p w14:paraId="5DC5051C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&gt;+  </w:t>
      </w:r>
    </w:p>
    <w:p w14:paraId="6A61FE94" w14:textId="77777777" w:rsidR="00A93028" w:rsidRPr="00A93028" w:rsidRDefault="00A93028" w:rsidP="00A93028">
      <w:pPr>
        <w:rPr>
          <w:lang w:val="ru-RU"/>
        </w:rPr>
      </w:pPr>
    </w:p>
    <w:p w14:paraId="4C7053D3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&gt;Выберите символ, обозначающий равнозначность.  </w:t>
      </w:r>
    </w:p>
    <w:p w14:paraId="0C4C9A40" w14:textId="77777777" w:rsidR="00A93028" w:rsidRPr="00A93028" w:rsidRDefault="00A93028" w:rsidP="00A93028">
      <w:pPr>
        <w:rPr>
          <w:rFonts w:hint="eastAsia"/>
        </w:rPr>
      </w:pPr>
      <w:r w:rsidRPr="00A93028">
        <w:rPr>
          <w:rFonts w:hint="eastAsia"/>
        </w:rPr>
        <w:t>&lt;variant&gt;</w:t>
      </w:r>
      <w:r w:rsidRPr="00A93028">
        <w:rPr>
          <w:rFonts w:hint="eastAsia"/>
        </w:rPr>
        <w:t>≡</w:t>
      </w:r>
      <w:r w:rsidRPr="00A93028">
        <w:rPr>
          <w:rFonts w:hint="eastAsia"/>
        </w:rPr>
        <w:t xml:space="preserve">  </w:t>
      </w:r>
    </w:p>
    <w:p w14:paraId="71C63F7F" w14:textId="77777777" w:rsidR="00A93028" w:rsidRPr="00A93028" w:rsidRDefault="00A93028" w:rsidP="00A93028">
      <w:r w:rsidRPr="00A93028">
        <w:t>&lt;variant&gt;</w:t>
      </w:r>
      <w:r w:rsidRPr="00A93028">
        <w:rPr>
          <w:lang w:val="ru-RU"/>
        </w:rPr>
        <w:t>Δ</w:t>
      </w:r>
      <w:r w:rsidRPr="00A93028">
        <w:t xml:space="preserve">  </w:t>
      </w:r>
    </w:p>
    <w:p w14:paraId="5D7ED875" w14:textId="77777777" w:rsidR="00A93028" w:rsidRPr="00A93028" w:rsidRDefault="00A93028" w:rsidP="00A93028">
      <w:r w:rsidRPr="00A93028">
        <w:lastRenderedPageBreak/>
        <w:t xml:space="preserve">&lt;variant&gt;¬  </w:t>
      </w:r>
    </w:p>
    <w:p w14:paraId="6642DAF1" w14:textId="77777777" w:rsidR="00A93028" w:rsidRPr="00A93028" w:rsidRDefault="00A93028" w:rsidP="00A93028">
      <w:r w:rsidRPr="00A93028">
        <w:t xml:space="preserve">&lt;variant&gt;&amp;  </w:t>
      </w:r>
    </w:p>
    <w:p w14:paraId="2DD6329B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&gt;+  </w:t>
      </w:r>
    </w:p>
    <w:p w14:paraId="0D604319" w14:textId="77777777" w:rsidR="00A93028" w:rsidRPr="00A93028" w:rsidRDefault="00A93028" w:rsidP="00A93028">
      <w:pPr>
        <w:rPr>
          <w:lang w:val="ru-RU"/>
        </w:rPr>
      </w:pPr>
    </w:p>
    <w:p w14:paraId="40FAC0F1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&gt;Эквивалентностью называется  </w:t>
      </w:r>
    </w:p>
    <w:p w14:paraId="6EC8B37E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&gt;Высказывание, истинное, когда истинные значения двух высказываний совпадают, и ложное – в противном случае  </w:t>
      </w:r>
    </w:p>
    <w:p w14:paraId="249ACFBA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&gt;Высказывание, истинное, когда оба высказывания истинны, и ложное – во всех других случаях  </w:t>
      </w:r>
    </w:p>
    <w:p w14:paraId="621FDC39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&gt;Высказывание, истинное, когда истинные значения двух высказываний не совпадают, и ложное – в противном случае  </w:t>
      </w:r>
    </w:p>
    <w:p w14:paraId="7B5065BF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&gt;Высказывание, истинное, когда высказывание Р ложно, и ложное – в противном случае  </w:t>
      </w:r>
    </w:p>
    <w:p w14:paraId="565C57EE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&gt;Высказывание, ложное в случае, когда оба высказывания ложны, и истинное – во всех других случаях  </w:t>
      </w:r>
    </w:p>
    <w:p w14:paraId="2FA635EE" w14:textId="77777777" w:rsidR="00A93028" w:rsidRPr="00A93028" w:rsidRDefault="00A93028" w:rsidP="00A93028">
      <w:pPr>
        <w:rPr>
          <w:lang w:val="ru-RU"/>
        </w:rPr>
      </w:pPr>
    </w:p>
    <w:p w14:paraId="166FB797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&gt;Если правила легко читать и понимать, то продукционная модель обладает  </w:t>
      </w:r>
    </w:p>
    <w:p w14:paraId="56E2E44F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&gt;Простотой  </w:t>
      </w:r>
    </w:p>
    <w:p w14:paraId="595D9D57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&gt;Гибкостью  </w:t>
      </w:r>
    </w:p>
    <w:p w14:paraId="7769E8FF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&gt;Производительностью  </w:t>
      </w:r>
    </w:p>
    <w:p w14:paraId="351C6909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&gt;Модульностью  </w:t>
      </w:r>
    </w:p>
    <w:p w14:paraId="1DF6556A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&gt;Поддержкой  </w:t>
      </w:r>
    </w:p>
    <w:p w14:paraId="0E378081" w14:textId="77777777" w:rsidR="00A93028" w:rsidRPr="00A93028" w:rsidRDefault="00A93028" w:rsidP="00A93028">
      <w:pPr>
        <w:rPr>
          <w:lang w:val="ru-RU"/>
        </w:rPr>
      </w:pPr>
    </w:p>
    <w:p w14:paraId="024982CC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&gt;Если управление большим числом правил может стать сложной задачей, особенно если правила взаимодействуют друг с другом, то продукционная модель обладает недостатком, связанным с  </w:t>
      </w:r>
    </w:p>
    <w:p w14:paraId="592B8CD9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&gt;Производительностью  </w:t>
      </w:r>
    </w:p>
    <w:p w14:paraId="76C73846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&gt;Поддержкой  </w:t>
      </w:r>
    </w:p>
    <w:p w14:paraId="53C6C54C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lastRenderedPageBreak/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&gt;Модульностью  </w:t>
      </w:r>
    </w:p>
    <w:p w14:paraId="0B8BD5CB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&gt;Гибкостью  </w:t>
      </w:r>
    </w:p>
    <w:p w14:paraId="0E9596C7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&gt;Простотой  </w:t>
      </w:r>
    </w:p>
    <w:p w14:paraId="1BC61574" w14:textId="77777777" w:rsidR="00A93028" w:rsidRPr="00A93028" w:rsidRDefault="00A93028" w:rsidP="00A93028">
      <w:pPr>
        <w:rPr>
          <w:lang w:val="ru-RU"/>
        </w:rPr>
      </w:pPr>
    </w:p>
    <w:p w14:paraId="1931CFB8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&gt;Если продукционная модель легко адаптируется к изменяющимся условиям, то она обладает  </w:t>
      </w:r>
    </w:p>
    <w:p w14:paraId="26FA91BF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&gt;Гибкостью  </w:t>
      </w:r>
    </w:p>
    <w:p w14:paraId="75B6264C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&gt;Простотой  </w:t>
      </w:r>
    </w:p>
    <w:p w14:paraId="67E8309C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&gt;Модульностью  </w:t>
      </w:r>
    </w:p>
    <w:p w14:paraId="519DCC61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&gt;Поддержкой  </w:t>
      </w:r>
    </w:p>
    <w:p w14:paraId="2DB67ACF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&gt;Производительностью  </w:t>
      </w:r>
    </w:p>
    <w:p w14:paraId="4C921B4F" w14:textId="77777777" w:rsidR="00A93028" w:rsidRPr="00A93028" w:rsidRDefault="00A93028" w:rsidP="00A93028">
      <w:pPr>
        <w:rPr>
          <w:lang w:val="ru-RU"/>
        </w:rPr>
      </w:pPr>
    </w:p>
    <w:p w14:paraId="1C2E83D0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&gt;Отношения, которые описывают функции, которые один узел может выполнять в отношении другого, являются  </w:t>
      </w:r>
    </w:p>
    <w:p w14:paraId="3F837B6F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&gt;Функциональными  </w:t>
      </w:r>
    </w:p>
    <w:p w14:paraId="322325FF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&gt;Темпоральными  </w:t>
      </w:r>
    </w:p>
    <w:p w14:paraId="097564DB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&gt;Атрибутивными  </w:t>
      </w:r>
    </w:p>
    <w:p w14:paraId="77AAE864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&gt;Иерархическими  </w:t>
      </w:r>
    </w:p>
    <w:p w14:paraId="72A2456D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&gt;Ассоциативными  </w:t>
      </w:r>
    </w:p>
    <w:p w14:paraId="564E659A" w14:textId="77777777" w:rsidR="00A93028" w:rsidRPr="00A93028" w:rsidRDefault="00A93028" w:rsidP="00A93028">
      <w:pPr>
        <w:rPr>
          <w:lang w:val="ru-RU"/>
        </w:rPr>
      </w:pPr>
    </w:p>
    <w:p w14:paraId="189C9A4B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&gt;В семантических сетях метки – это  </w:t>
      </w:r>
    </w:p>
    <w:p w14:paraId="4AD7DE73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&gt;Связи, которые соединяют узлы и представляют отношения между ними  </w:t>
      </w:r>
    </w:p>
    <w:p w14:paraId="567DCC40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&gt;Типы отношений между узлами  </w:t>
      </w:r>
    </w:p>
    <w:p w14:paraId="3311915C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&gt;Объекты, понятия, события или другие сущности  </w:t>
      </w:r>
    </w:p>
    <w:p w14:paraId="440255A8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&gt;Ограничения, определяющие, как можно взаимодействовать с сетью  </w:t>
      </w:r>
    </w:p>
    <w:p w14:paraId="289CE2B4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&gt;Дополнительные атрибуты, которые могут быть связаны с узлами или рёбрами  </w:t>
      </w:r>
    </w:p>
    <w:p w14:paraId="25B1D09C" w14:textId="77777777" w:rsidR="00A93028" w:rsidRPr="00A93028" w:rsidRDefault="00A93028" w:rsidP="00A93028">
      <w:pPr>
        <w:rPr>
          <w:lang w:val="ru-RU"/>
        </w:rPr>
      </w:pPr>
    </w:p>
    <w:p w14:paraId="319CB382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&gt;Отношения, которые описывают временные зависимости между событиями или состояниями, являются  </w:t>
      </w:r>
    </w:p>
    <w:p w14:paraId="639F5CF6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&gt;Темпоральными  </w:t>
      </w:r>
    </w:p>
    <w:p w14:paraId="73BE484B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&gt;Иерархическими  </w:t>
      </w:r>
    </w:p>
    <w:p w14:paraId="65E859E8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&gt;Атрибутивными  </w:t>
      </w:r>
    </w:p>
    <w:p w14:paraId="1DCE1271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&gt;Функциональными  </w:t>
      </w:r>
    </w:p>
    <w:p w14:paraId="05A647E1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&gt;Ассоциативными  </w:t>
      </w:r>
    </w:p>
    <w:p w14:paraId="57203983" w14:textId="77777777" w:rsidR="00A93028" w:rsidRPr="00A93028" w:rsidRDefault="00A93028" w:rsidP="00A93028">
      <w:pPr>
        <w:rPr>
          <w:lang w:val="ru-RU"/>
        </w:rPr>
      </w:pPr>
    </w:p>
    <w:p w14:paraId="0A4B27F7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&gt;Отношение «является экземпляром» – это отношение,  </w:t>
      </w:r>
    </w:p>
    <w:p w14:paraId="0048EC40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&gt;Которое определяет значение, описывает конкретный объект, понятие  </w:t>
      </w:r>
    </w:p>
    <w:p w14:paraId="089C0B9A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&gt;В котором один узел является подмножеством другого  </w:t>
      </w:r>
    </w:p>
    <w:p w14:paraId="6575B6D6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&gt;Которое указывает на пространственную или логическую смежность двух понятий  </w:t>
      </w:r>
    </w:p>
    <w:p w14:paraId="6FF4182E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&gt;В котором один узел является компонентом другого  </w:t>
      </w:r>
    </w:p>
    <w:p w14:paraId="02509593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&gt;Которое указывает на некоторую связь между двумя узлами  </w:t>
      </w:r>
    </w:p>
    <w:p w14:paraId="6886DB6D" w14:textId="77777777" w:rsidR="00A93028" w:rsidRPr="00A93028" w:rsidRDefault="00A93028" w:rsidP="00A93028">
      <w:pPr>
        <w:rPr>
          <w:lang w:val="ru-RU"/>
        </w:rPr>
      </w:pPr>
    </w:p>
    <w:p w14:paraId="189CD931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&gt;Отношение, которое указывает, что два концепта имеют разные значения по какому-либо признаку, называется  </w:t>
      </w:r>
    </w:p>
    <w:p w14:paraId="5444E931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proofErr w:type="gramStart"/>
      <w:r w:rsidRPr="00A93028">
        <w:rPr>
          <w:lang w:val="ru-RU"/>
        </w:rPr>
        <w:t>&gt;«</w:t>
      </w:r>
      <w:proofErr w:type="gramEnd"/>
      <w:r w:rsidRPr="00A93028">
        <w:rPr>
          <w:lang w:val="ru-RU"/>
        </w:rPr>
        <w:t xml:space="preserve">Не равно»  </w:t>
      </w:r>
    </w:p>
    <w:p w14:paraId="72B2E612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proofErr w:type="gramStart"/>
      <w:r w:rsidRPr="00A93028">
        <w:rPr>
          <w:lang w:val="ru-RU"/>
        </w:rPr>
        <w:t>&gt;«</w:t>
      </w:r>
      <w:proofErr w:type="gramEnd"/>
      <w:r w:rsidRPr="00A93028">
        <w:rPr>
          <w:lang w:val="ru-RU"/>
        </w:rPr>
        <w:t xml:space="preserve">Больше»  </w:t>
      </w:r>
    </w:p>
    <w:p w14:paraId="5431489C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proofErr w:type="gramStart"/>
      <w:r w:rsidRPr="00A93028">
        <w:rPr>
          <w:lang w:val="ru-RU"/>
        </w:rPr>
        <w:t>&gt;«</w:t>
      </w:r>
      <w:proofErr w:type="gramEnd"/>
      <w:r w:rsidRPr="00A93028">
        <w:rPr>
          <w:lang w:val="ru-RU"/>
        </w:rPr>
        <w:t xml:space="preserve">Меньше»  </w:t>
      </w:r>
    </w:p>
    <w:p w14:paraId="01BB5D1F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proofErr w:type="gramStart"/>
      <w:r w:rsidRPr="00A93028">
        <w:rPr>
          <w:lang w:val="ru-RU"/>
        </w:rPr>
        <w:t>&gt;«</w:t>
      </w:r>
      <w:proofErr w:type="gramEnd"/>
      <w:r w:rsidRPr="00A93028">
        <w:rPr>
          <w:lang w:val="ru-RU"/>
        </w:rPr>
        <w:t xml:space="preserve">Больше или равно»  </w:t>
      </w:r>
    </w:p>
    <w:p w14:paraId="0BF01694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proofErr w:type="gramStart"/>
      <w:r w:rsidRPr="00A93028">
        <w:rPr>
          <w:lang w:val="ru-RU"/>
        </w:rPr>
        <w:t>&gt;«</w:t>
      </w:r>
      <w:proofErr w:type="gramEnd"/>
      <w:r w:rsidRPr="00A93028">
        <w:rPr>
          <w:lang w:val="ru-RU"/>
        </w:rPr>
        <w:t xml:space="preserve">Равно»  </w:t>
      </w:r>
    </w:p>
    <w:p w14:paraId="149ED49B" w14:textId="77777777" w:rsidR="00A93028" w:rsidRPr="00A93028" w:rsidRDefault="00A93028" w:rsidP="00A93028">
      <w:pPr>
        <w:rPr>
          <w:lang w:val="ru-RU"/>
        </w:rPr>
      </w:pPr>
    </w:p>
    <w:p w14:paraId="2C4F088E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&gt;В фреймовых моделях «фрейм» – это компонент, который  </w:t>
      </w:r>
    </w:p>
    <w:p w14:paraId="6F07FA66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&gt;Представляет объект, ситуацию или концепцию  </w:t>
      </w:r>
    </w:p>
    <w:p w14:paraId="201E1634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lastRenderedPageBreak/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&gt;Используется по умолчанию, если явно не указано другое значение  </w:t>
      </w:r>
    </w:p>
    <w:p w14:paraId="3D467D6A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&gt;Описывает действия или последовательность действий, связанных с фреймом  </w:t>
      </w:r>
    </w:p>
    <w:p w14:paraId="54463202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&gt;Содержит информацию о конкретном атрибуте или свойстве  </w:t>
      </w:r>
    </w:p>
    <w:p w14:paraId="23F96326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&gt;Содержит конкретное значение слота  </w:t>
      </w:r>
    </w:p>
    <w:p w14:paraId="315D7C47" w14:textId="77777777" w:rsidR="00A93028" w:rsidRPr="00A93028" w:rsidRDefault="00A93028" w:rsidP="00A93028">
      <w:pPr>
        <w:rPr>
          <w:lang w:val="ru-RU"/>
        </w:rPr>
      </w:pPr>
    </w:p>
    <w:p w14:paraId="6A75709B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&gt;Если значения могут быть унаследованы от родительских фреймов, то этот способ получения значений называется  </w:t>
      </w:r>
    </w:p>
    <w:p w14:paraId="366DC8B8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&gt;Наследованием  </w:t>
      </w:r>
    </w:p>
    <w:p w14:paraId="2CBA0F97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&gt;Обработкой событий  </w:t>
      </w:r>
    </w:p>
    <w:p w14:paraId="78F4D809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&gt;Ссылками на другие фреймы  </w:t>
      </w:r>
    </w:p>
    <w:p w14:paraId="6410DCB6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&gt;Использованием функций и процедур  </w:t>
      </w:r>
    </w:p>
    <w:p w14:paraId="75F00D4D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&gt;Рассчитанными значениями  </w:t>
      </w:r>
    </w:p>
    <w:p w14:paraId="153B455A" w14:textId="77777777" w:rsidR="00A93028" w:rsidRPr="00A93028" w:rsidRDefault="00A93028" w:rsidP="00A93028">
      <w:pPr>
        <w:rPr>
          <w:lang w:val="ru-RU"/>
        </w:rPr>
      </w:pPr>
    </w:p>
    <w:p w14:paraId="1DE04345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&gt;Если значения автоматически присваиваются слоту, если явно не указано иное, то этот способ получения значений называется  </w:t>
      </w:r>
    </w:p>
    <w:p w14:paraId="3F818309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&gt;Дефолтные значения  </w:t>
      </w:r>
    </w:p>
    <w:p w14:paraId="668CC95B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&gt;Интерактивный ввод  </w:t>
      </w:r>
    </w:p>
    <w:p w14:paraId="4215A723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&gt;Жестко заданные значения  </w:t>
      </w:r>
    </w:p>
    <w:p w14:paraId="53B9C5F3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&gt;Инициализация из базы данных  </w:t>
      </w:r>
    </w:p>
    <w:p w14:paraId="18EBEC1F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&gt;Вывод на основе правил  </w:t>
      </w:r>
    </w:p>
    <w:p w14:paraId="2DCE29DE" w14:textId="77777777" w:rsidR="00A93028" w:rsidRPr="00A93028" w:rsidRDefault="00A93028" w:rsidP="00A93028">
      <w:pPr>
        <w:rPr>
          <w:lang w:val="ru-RU"/>
        </w:rPr>
      </w:pPr>
    </w:p>
    <w:p w14:paraId="592903DC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&gt;Демон «IF-DEFAULT» выполняется, когда  </w:t>
      </w:r>
    </w:p>
    <w:p w14:paraId="15860370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&gt;Устанавливается значение по умолчанию  </w:t>
      </w:r>
    </w:p>
    <w:p w14:paraId="513EA479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&gt;Информация удаляется из слота  </w:t>
      </w:r>
    </w:p>
    <w:p w14:paraId="6B38860E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&gt;Запрашивается информация из пустого слота  </w:t>
      </w:r>
    </w:p>
    <w:p w14:paraId="727BA797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&gt;Новая информация записывается в слот  </w:t>
      </w:r>
    </w:p>
    <w:p w14:paraId="0CD94A43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lastRenderedPageBreak/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&gt;Нет правильного ответа  </w:t>
      </w:r>
    </w:p>
    <w:p w14:paraId="0702B04E" w14:textId="77777777" w:rsidR="00A93028" w:rsidRPr="00A93028" w:rsidRDefault="00A93028" w:rsidP="00A93028">
      <w:pPr>
        <w:rPr>
          <w:lang w:val="ru-RU"/>
        </w:rPr>
      </w:pPr>
    </w:p>
    <w:p w14:paraId="0D324A26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&gt;На каком этапе машинного обучения определяется оценка производительности модели на тестовом наборе данных для проверки ее способности обобщать и делать точные предсказания на новых данных?  </w:t>
      </w:r>
    </w:p>
    <w:p w14:paraId="5D5354EA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&gt;Оценка модели  </w:t>
      </w:r>
    </w:p>
    <w:p w14:paraId="60ED8F4A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&gt;Развертывание модели  </w:t>
      </w:r>
    </w:p>
    <w:p w14:paraId="149EF482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&gt;Мониторинг и поддержка  </w:t>
      </w:r>
    </w:p>
    <w:p w14:paraId="3116E4E9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&gt;Документация и отчетность  </w:t>
      </w:r>
    </w:p>
    <w:p w14:paraId="565895A3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&gt;Обучение модели  </w:t>
      </w:r>
    </w:p>
    <w:p w14:paraId="1F7163A3" w14:textId="77777777" w:rsidR="00A93028" w:rsidRPr="00A93028" w:rsidRDefault="00A93028" w:rsidP="00A93028">
      <w:pPr>
        <w:rPr>
          <w:lang w:val="ru-RU"/>
        </w:rPr>
      </w:pPr>
    </w:p>
    <w:p w14:paraId="5C081A63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&gt;На каком этапе машинного обучения данные подготавливаются для подачи в модель?  </w:t>
      </w:r>
    </w:p>
    <w:p w14:paraId="3DE92E51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&gt;Предварительная обработка данных  </w:t>
      </w:r>
    </w:p>
    <w:p w14:paraId="35A2B7E9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&gt;Инженерия признаков  </w:t>
      </w:r>
    </w:p>
    <w:p w14:paraId="3E76415B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&gt;Понимание данных и их исследование  </w:t>
      </w:r>
    </w:p>
    <w:p w14:paraId="59B6267C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&gt;Выбор модели  </w:t>
      </w:r>
    </w:p>
    <w:p w14:paraId="3BEF4880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&gt;Сбор данных  </w:t>
      </w:r>
    </w:p>
    <w:p w14:paraId="65BD2E17" w14:textId="77777777" w:rsidR="00A93028" w:rsidRPr="00A93028" w:rsidRDefault="00A93028" w:rsidP="00A93028">
      <w:pPr>
        <w:rPr>
          <w:lang w:val="ru-RU"/>
        </w:rPr>
      </w:pPr>
    </w:p>
    <w:p w14:paraId="259E0F29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&gt;На каком этапе машинного обучения важно понять структуру данных, характеристики и их основные особенности?  </w:t>
      </w:r>
    </w:p>
    <w:p w14:paraId="3BB85377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&gt;Понимание данных и их исследование  </w:t>
      </w:r>
    </w:p>
    <w:p w14:paraId="2966BF38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&gt;Инженерия признаков  </w:t>
      </w:r>
    </w:p>
    <w:p w14:paraId="65C289A7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&gt;Выбор модели  </w:t>
      </w:r>
    </w:p>
    <w:p w14:paraId="7327C25A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&gt;Предварительная обработка данных  </w:t>
      </w:r>
    </w:p>
    <w:p w14:paraId="5757EC1B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&gt;Сбор данных  </w:t>
      </w:r>
    </w:p>
    <w:p w14:paraId="6309B9EC" w14:textId="77777777" w:rsidR="00A93028" w:rsidRPr="00A93028" w:rsidRDefault="00A93028" w:rsidP="00A93028">
      <w:pPr>
        <w:rPr>
          <w:lang w:val="ru-RU"/>
        </w:rPr>
      </w:pPr>
    </w:p>
    <w:p w14:paraId="072E8514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&gt;Что вычисляется в процессе обратного распространения ошибки?  </w:t>
      </w:r>
    </w:p>
    <w:p w14:paraId="1EB40AC9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lastRenderedPageBreak/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&gt;Градиенты функции потерь по отношению к весам  </w:t>
      </w:r>
    </w:p>
    <w:p w14:paraId="7C0E9589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&gt;Размер мини-пакета  </w:t>
      </w:r>
    </w:p>
    <w:p w14:paraId="568BA4C6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&gt;Сумма выходов нейронов  </w:t>
      </w:r>
    </w:p>
    <w:p w14:paraId="463D3172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&gt;Количество эпох  </w:t>
      </w:r>
    </w:p>
    <w:p w14:paraId="349EC35F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&gt;Инициализация весов  </w:t>
      </w:r>
    </w:p>
    <w:p w14:paraId="49B9EF00" w14:textId="77777777" w:rsidR="00A93028" w:rsidRPr="00A93028" w:rsidRDefault="00A93028" w:rsidP="00A93028">
      <w:pPr>
        <w:rPr>
          <w:lang w:val="ru-RU"/>
        </w:rPr>
      </w:pPr>
    </w:p>
    <w:p w14:paraId="7D12A485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question</w:t>
      </w:r>
      <w:proofErr w:type="spellEnd"/>
      <w:r w:rsidRPr="00A93028">
        <w:rPr>
          <w:lang w:val="ru-RU"/>
        </w:rPr>
        <w:t xml:space="preserve">&gt;Как называется метод, который выбирает </w:t>
      </w:r>
      <w:proofErr w:type="spellStart"/>
      <w:r w:rsidRPr="00A93028">
        <w:rPr>
          <w:lang w:val="ru-RU"/>
        </w:rPr>
        <w:t>гиперпараметры</w:t>
      </w:r>
      <w:proofErr w:type="spellEnd"/>
      <w:r w:rsidRPr="00A93028">
        <w:rPr>
          <w:lang w:val="ru-RU"/>
        </w:rPr>
        <w:t xml:space="preserve"> случайным образом из заданного диапазона?  </w:t>
      </w:r>
    </w:p>
    <w:p w14:paraId="4F3E7422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&gt;Случайный поиск  </w:t>
      </w:r>
    </w:p>
    <w:p w14:paraId="29FA12E5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&gt;Сеточный поиск  </w:t>
      </w:r>
    </w:p>
    <w:p w14:paraId="79B3AD29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&gt;Байесовская оптимизация  </w:t>
      </w:r>
    </w:p>
    <w:p w14:paraId="7D06F327" w14:textId="7777777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&gt;Градиентный спуск  </w:t>
      </w:r>
    </w:p>
    <w:p w14:paraId="0BFBE76E" w14:textId="0EAB29B7" w:rsidR="00A93028" w:rsidRPr="00A93028" w:rsidRDefault="00A93028" w:rsidP="00A93028">
      <w:pPr>
        <w:rPr>
          <w:lang w:val="ru-RU"/>
        </w:rPr>
      </w:pPr>
      <w:r w:rsidRPr="00A93028">
        <w:rPr>
          <w:lang w:val="ru-RU"/>
        </w:rPr>
        <w:t>&lt;</w:t>
      </w:r>
      <w:proofErr w:type="spellStart"/>
      <w:r w:rsidRPr="00A93028">
        <w:rPr>
          <w:lang w:val="ru-RU"/>
        </w:rPr>
        <w:t>variant</w:t>
      </w:r>
      <w:proofErr w:type="spellEnd"/>
      <w:r w:rsidRPr="00A93028">
        <w:rPr>
          <w:lang w:val="ru-RU"/>
        </w:rPr>
        <w:t xml:space="preserve">&gt;Адаптивные методы  </w:t>
      </w:r>
    </w:p>
    <w:p w14:paraId="0A661128" w14:textId="24D9F598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question</w:t>
      </w:r>
      <w:proofErr w:type="spellEnd"/>
      <w:r w:rsidRPr="00BD0D08">
        <w:rPr>
          <w:lang w:val="ru-RU"/>
        </w:rPr>
        <w:t>&gt;Какой метод оптимизации включает использование предыдущих изменений весов для ускорения обучения?</w:t>
      </w:r>
    </w:p>
    <w:p w14:paraId="08ACDBB7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</w:t>
      </w:r>
      <w:proofErr w:type="spellStart"/>
      <w:r w:rsidRPr="00BD0D08">
        <w:rPr>
          <w:lang w:val="ru-RU"/>
        </w:rPr>
        <w:t>Моментум</w:t>
      </w:r>
      <w:proofErr w:type="spellEnd"/>
    </w:p>
    <w:p w14:paraId="6A75A716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&gt;Адам</w:t>
      </w:r>
    </w:p>
    <w:p w14:paraId="3E97EC41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&gt;L1 регуляризация</w:t>
      </w:r>
    </w:p>
    <w:p w14:paraId="654F5DB7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&gt;Стохастический градиентный спуск</w:t>
      </w:r>
    </w:p>
    <w:p w14:paraId="30CB2919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</w:t>
      </w:r>
      <w:proofErr w:type="spellStart"/>
      <w:r w:rsidRPr="00BD0D08">
        <w:rPr>
          <w:lang w:val="ru-RU"/>
        </w:rPr>
        <w:t>RMSprop</w:t>
      </w:r>
      <w:proofErr w:type="spellEnd"/>
    </w:p>
    <w:p w14:paraId="7CF461F8" w14:textId="77777777" w:rsidR="00BD0D08" w:rsidRPr="00BD0D08" w:rsidRDefault="00BD0D08" w:rsidP="00BD0D08">
      <w:pPr>
        <w:rPr>
          <w:lang w:val="ru-RU"/>
        </w:rPr>
      </w:pPr>
    </w:p>
    <w:p w14:paraId="465F68A5" w14:textId="58AF8955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question</w:t>
      </w:r>
      <w:proofErr w:type="spellEnd"/>
      <w:r w:rsidRPr="00BD0D08">
        <w:rPr>
          <w:lang w:val="ru-RU"/>
        </w:rPr>
        <w:t>&gt;Какой тип нейронной сети используется для обучения моделей, которые генерируют новые данные, похожие на обучающую выборку?</w:t>
      </w:r>
    </w:p>
    <w:p w14:paraId="553E5E07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</w:t>
      </w:r>
      <w:proofErr w:type="spellStart"/>
      <w:r w:rsidRPr="00BD0D08">
        <w:rPr>
          <w:lang w:val="ru-RU"/>
        </w:rPr>
        <w:t>Генеративно</w:t>
      </w:r>
      <w:proofErr w:type="spellEnd"/>
      <w:r w:rsidRPr="00BD0D08">
        <w:rPr>
          <w:lang w:val="ru-RU"/>
        </w:rPr>
        <w:t>-состязательная сеть (GAN)</w:t>
      </w:r>
    </w:p>
    <w:p w14:paraId="54AA1573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&gt;Многослойный перцептрон</w:t>
      </w:r>
    </w:p>
    <w:p w14:paraId="1C05ADA1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&gt;Рекуррентная нейронная сеть (RNN)</w:t>
      </w:r>
    </w:p>
    <w:p w14:paraId="20E2AC97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</w:t>
      </w:r>
      <w:proofErr w:type="spellStart"/>
      <w:r w:rsidRPr="00BD0D08">
        <w:rPr>
          <w:lang w:val="ru-RU"/>
        </w:rPr>
        <w:t>Автокодировщик</w:t>
      </w:r>
      <w:proofErr w:type="spellEnd"/>
    </w:p>
    <w:p w14:paraId="3303F20D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lastRenderedPageBreak/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</w:t>
      </w:r>
      <w:proofErr w:type="spellStart"/>
      <w:r w:rsidRPr="00BD0D08">
        <w:rPr>
          <w:lang w:val="ru-RU"/>
        </w:rPr>
        <w:t>Сверточная</w:t>
      </w:r>
      <w:proofErr w:type="spellEnd"/>
      <w:r w:rsidRPr="00BD0D08">
        <w:rPr>
          <w:lang w:val="ru-RU"/>
        </w:rPr>
        <w:t xml:space="preserve"> нейронная сеть (CNN)</w:t>
      </w:r>
    </w:p>
    <w:p w14:paraId="3969A45B" w14:textId="77777777" w:rsidR="00BD0D08" w:rsidRPr="00BD0D08" w:rsidRDefault="00BD0D08" w:rsidP="00BD0D08">
      <w:pPr>
        <w:rPr>
          <w:lang w:val="ru-RU"/>
        </w:rPr>
      </w:pPr>
    </w:p>
    <w:p w14:paraId="24D3036A" w14:textId="613455CC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question</w:t>
      </w:r>
      <w:proofErr w:type="spellEnd"/>
      <w:r w:rsidRPr="00BD0D08">
        <w:rPr>
          <w:lang w:val="ru-RU"/>
        </w:rPr>
        <w:t xml:space="preserve">&gt;Какой метод позволяет автоматически настраивать </w:t>
      </w:r>
      <w:proofErr w:type="spellStart"/>
      <w:r w:rsidRPr="00BD0D08">
        <w:rPr>
          <w:lang w:val="ru-RU"/>
        </w:rPr>
        <w:t>гиперпараметры</w:t>
      </w:r>
      <w:proofErr w:type="spellEnd"/>
      <w:r w:rsidRPr="00BD0D08">
        <w:rPr>
          <w:lang w:val="ru-RU"/>
        </w:rPr>
        <w:t xml:space="preserve"> на основе вероятностных моделей?</w:t>
      </w:r>
    </w:p>
    <w:p w14:paraId="4E36B081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&gt;Байесовская оптимизация</w:t>
      </w:r>
    </w:p>
    <w:p w14:paraId="231E2B24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&gt;Прямое распространение</w:t>
      </w:r>
    </w:p>
    <w:p w14:paraId="5769DB98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&gt;Адаптивные методы</w:t>
      </w:r>
    </w:p>
    <w:p w14:paraId="131A360E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&gt;Случайный поиск</w:t>
      </w:r>
    </w:p>
    <w:p w14:paraId="6F9876C6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&gt;Сеточный поиск</w:t>
      </w:r>
    </w:p>
    <w:p w14:paraId="471172E7" w14:textId="77777777" w:rsidR="00BD0D08" w:rsidRPr="00BD0D08" w:rsidRDefault="00BD0D08" w:rsidP="00BD0D08">
      <w:pPr>
        <w:rPr>
          <w:lang w:val="ru-RU"/>
        </w:rPr>
      </w:pPr>
    </w:p>
    <w:p w14:paraId="0371F432" w14:textId="2FCC5DBC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question</w:t>
      </w:r>
      <w:proofErr w:type="spellEnd"/>
      <w:r w:rsidRPr="00BD0D08">
        <w:rPr>
          <w:lang w:val="ru-RU"/>
        </w:rPr>
        <w:t>&gt;Как называется процесс, при котором происходит оценка модели на различных подмножествах данных?</w:t>
      </w:r>
    </w:p>
    <w:p w14:paraId="45B1C156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&gt;Кросс-валидация</w:t>
      </w:r>
    </w:p>
    <w:p w14:paraId="4F52C94C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&gt;Регуляризация</w:t>
      </w:r>
    </w:p>
    <w:p w14:paraId="36014645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&gt;Прямое распространение</w:t>
      </w:r>
    </w:p>
    <w:p w14:paraId="69F1A0DA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&gt;Инициализация весов</w:t>
      </w:r>
    </w:p>
    <w:p w14:paraId="75B4B896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&gt;Обратное распространение</w:t>
      </w:r>
    </w:p>
    <w:p w14:paraId="311A5A30" w14:textId="77777777" w:rsidR="00BD0D08" w:rsidRPr="00BD0D08" w:rsidRDefault="00BD0D08" w:rsidP="00BD0D08">
      <w:pPr>
        <w:rPr>
          <w:lang w:val="ru-RU"/>
        </w:rPr>
      </w:pPr>
    </w:p>
    <w:p w14:paraId="5B02BB7A" w14:textId="4E34BAFB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question</w:t>
      </w:r>
      <w:proofErr w:type="spellEnd"/>
      <w:r w:rsidRPr="00BD0D08">
        <w:rPr>
          <w:lang w:val="ru-RU"/>
        </w:rPr>
        <w:t>&gt;Что определяет функция активации в нейронной сети?</w:t>
      </w:r>
    </w:p>
    <w:p w14:paraId="12DF2192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&gt;Как нейрон будет реагировать на входные данные</w:t>
      </w:r>
    </w:p>
    <w:p w14:paraId="1517A73F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&gt;Как будет обновляться скорость обучения</w:t>
      </w:r>
    </w:p>
    <w:p w14:paraId="4777E11F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&gt;Как будут инициализироваться веса</w:t>
      </w:r>
    </w:p>
    <w:p w14:paraId="5D0435CE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&gt;Какая функция потерь будет использоваться</w:t>
      </w:r>
    </w:p>
    <w:p w14:paraId="05910DFC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&gt;Как будет вычисляться градиент</w:t>
      </w:r>
    </w:p>
    <w:p w14:paraId="28D23079" w14:textId="77777777" w:rsidR="00BD0D08" w:rsidRPr="00BD0D08" w:rsidRDefault="00BD0D08" w:rsidP="00BD0D08">
      <w:pPr>
        <w:rPr>
          <w:lang w:val="ru-RU"/>
        </w:rPr>
      </w:pPr>
    </w:p>
    <w:p w14:paraId="229A6714" w14:textId="2C19AF2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question</w:t>
      </w:r>
      <w:proofErr w:type="spellEnd"/>
      <w:r w:rsidRPr="00BD0D08">
        <w:rPr>
          <w:lang w:val="ru-RU"/>
        </w:rPr>
        <w:t>&gt;Что такое кросс-валидация в контексте обучения нейронных сетей?</w:t>
      </w:r>
    </w:p>
    <w:p w14:paraId="18712AEE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&gt;Процесс проверки модели на различных подмножествах данных</w:t>
      </w:r>
    </w:p>
    <w:p w14:paraId="4888BCEF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lastRenderedPageBreak/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&gt;Метод инициализации весов</w:t>
      </w:r>
    </w:p>
    <w:p w14:paraId="40C4F9CF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&gt;Метод регуляризации</w:t>
      </w:r>
    </w:p>
    <w:p w14:paraId="5FB063FF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&gt;Способ увеличения скорости обучения</w:t>
      </w:r>
    </w:p>
    <w:p w14:paraId="0CF919C3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 xml:space="preserve">&gt;Процесс оптимизации </w:t>
      </w:r>
      <w:proofErr w:type="spellStart"/>
      <w:r w:rsidRPr="00BD0D08">
        <w:rPr>
          <w:lang w:val="ru-RU"/>
        </w:rPr>
        <w:t>гиперпараметров</w:t>
      </w:r>
      <w:proofErr w:type="spellEnd"/>
    </w:p>
    <w:p w14:paraId="4B5E0570" w14:textId="77777777" w:rsidR="00BD0D08" w:rsidRPr="00BD0D08" w:rsidRDefault="00BD0D08" w:rsidP="00BD0D08">
      <w:pPr>
        <w:rPr>
          <w:lang w:val="ru-RU"/>
        </w:rPr>
      </w:pPr>
    </w:p>
    <w:p w14:paraId="71036AFB" w14:textId="70612A08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question</w:t>
      </w:r>
      <w:proofErr w:type="spellEnd"/>
      <w:r w:rsidRPr="00BD0D08">
        <w:rPr>
          <w:lang w:val="ru-RU"/>
        </w:rPr>
        <w:t>&gt;Какой процесс нейронной сети определяет, как начальные веса нейронной сети будут заданы?</w:t>
      </w:r>
    </w:p>
    <w:p w14:paraId="2B2C2276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&gt;Инициализация весов</w:t>
      </w:r>
    </w:p>
    <w:p w14:paraId="5732C555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&gt;Прямое распространение</w:t>
      </w:r>
    </w:p>
    <w:p w14:paraId="51C93E1F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&gt;Регуляризация</w:t>
      </w:r>
    </w:p>
    <w:p w14:paraId="306108D9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&gt;Обратное распространение</w:t>
      </w:r>
    </w:p>
    <w:p w14:paraId="159D41A7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&gt;Сеточный поиск</w:t>
      </w:r>
    </w:p>
    <w:p w14:paraId="4CEC6ED2" w14:textId="77777777" w:rsidR="00BD0D08" w:rsidRPr="00BD0D08" w:rsidRDefault="00BD0D08" w:rsidP="00BD0D08">
      <w:pPr>
        <w:rPr>
          <w:lang w:val="ru-RU"/>
        </w:rPr>
      </w:pPr>
    </w:p>
    <w:p w14:paraId="25644F40" w14:textId="5A965DF4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question</w:t>
      </w:r>
      <w:proofErr w:type="spellEnd"/>
      <w:r w:rsidRPr="00BD0D08">
        <w:rPr>
          <w:lang w:val="ru-RU"/>
        </w:rPr>
        <w:t>&gt;Какой метод оптимизации обновляет весовые коэффициенты на основе градиента функции потерь?</w:t>
      </w:r>
    </w:p>
    <w:p w14:paraId="1440FF61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&gt;Градиентный спуск</w:t>
      </w:r>
    </w:p>
    <w:p w14:paraId="1C91D766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&gt;Сеточный поиск</w:t>
      </w:r>
    </w:p>
    <w:p w14:paraId="22012F82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&gt;Байесовская оптимизация</w:t>
      </w:r>
    </w:p>
    <w:p w14:paraId="228864B2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&gt;Инициализация весов</w:t>
      </w:r>
    </w:p>
    <w:p w14:paraId="658BCBAA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&gt;Прямое распространение</w:t>
      </w:r>
    </w:p>
    <w:p w14:paraId="3F113224" w14:textId="77777777" w:rsidR="00BD0D08" w:rsidRPr="00BD0D08" w:rsidRDefault="00BD0D08" w:rsidP="00BD0D08">
      <w:pPr>
        <w:rPr>
          <w:lang w:val="ru-RU"/>
        </w:rPr>
      </w:pPr>
    </w:p>
    <w:p w14:paraId="11BD72D0" w14:textId="559F4CF4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question</w:t>
      </w:r>
      <w:proofErr w:type="spellEnd"/>
      <w:r w:rsidRPr="00BD0D08">
        <w:rPr>
          <w:lang w:val="ru-RU"/>
        </w:rPr>
        <w:t>&gt;Что такое количество эпох в нейронной сети?</w:t>
      </w:r>
    </w:p>
    <w:p w14:paraId="2BEA3FF9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&gt;Количество полных проходов по обучающему набору данных</w:t>
      </w:r>
    </w:p>
    <w:p w14:paraId="54A505F4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&gt;Количество слоев в сети</w:t>
      </w:r>
    </w:p>
    <w:p w14:paraId="59E23AF4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&gt;Количество примеров, обрабатываемых одновременно</w:t>
      </w:r>
    </w:p>
    <w:p w14:paraId="56FC9042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&gt;Количество нейронов в скрытом слое</w:t>
      </w:r>
    </w:p>
    <w:p w14:paraId="32372A37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&gt;Количество итераций в одной эпохе</w:t>
      </w:r>
    </w:p>
    <w:p w14:paraId="095B4B96" w14:textId="77777777" w:rsidR="00BD0D08" w:rsidRPr="00BD0D08" w:rsidRDefault="00BD0D08" w:rsidP="00BD0D08">
      <w:pPr>
        <w:rPr>
          <w:lang w:val="ru-RU"/>
        </w:rPr>
      </w:pPr>
    </w:p>
    <w:p w14:paraId="0E6F7789" w14:textId="5B581B62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question</w:t>
      </w:r>
      <w:proofErr w:type="spellEnd"/>
      <w:r w:rsidRPr="00BD0D08">
        <w:rPr>
          <w:lang w:val="ru-RU"/>
        </w:rPr>
        <w:t xml:space="preserve">&gt;Что такое </w:t>
      </w:r>
      <w:proofErr w:type="spellStart"/>
      <w:r w:rsidRPr="00BD0D08">
        <w:rPr>
          <w:lang w:val="ru-RU"/>
        </w:rPr>
        <w:t>гиперпараметры</w:t>
      </w:r>
      <w:proofErr w:type="spellEnd"/>
      <w:r w:rsidRPr="00BD0D08">
        <w:rPr>
          <w:lang w:val="ru-RU"/>
        </w:rPr>
        <w:t xml:space="preserve"> в нейронных сетях?</w:t>
      </w:r>
    </w:p>
    <w:p w14:paraId="65498587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&gt;Параметры, которые задаются до начала обучения и не изменяются во время обучения</w:t>
      </w:r>
    </w:p>
    <w:p w14:paraId="5094862D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&gt;Параметры, которые отвечают за весовые коэффициенты нейронов</w:t>
      </w:r>
    </w:p>
    <w:p w14:paraId="6CEC4908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&gt;Параметры, которые вычисляются автоматически сетью</w:t>
      </w:r>
    </w:p>
    <w:p w14:paraId="3FBAAC32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&gt;Параметры, которые определяются во время обучения</w:t>
      </w:r>
    </w:p>
    <w:p w14:paraId="776CD067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&gt;Параметры, которые влияют на количество данных в обучающей выборке</w:t>
      </w:r>
    </w:p>
    <w:p w14:paraId="2484023F" w14:textId="77777777" w:rsidR="00BD0D08" w:rsidRPr="00BD0D08" w:rsidRDefault="00BD0D08" w:rsidP="00BD0D08">
      <w:pPr>
        <w:rPr>
          <w:lang w:val="ru-RU"/>
        </w:rPr>
      </w:pPr>
    </w:p>
    <w:p w14:paraId="7756E40E" w14:textId="5E1F6A46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question</w:t>
      </w:r>
      <w:proofErr w:type="spellEnd"/>
      <w:r w:rsidRPr="00BD0D08">
        <w:rPr>
          <w:lang w:val="ru-RU"/>
        </w:rPr>
        <w:t>&gt;Какое приложение NLP отвечает на конкретные вопросы на основе информации, извлеченной из текстов?</w:t>
      </w:r>
    </w:p>
    <w:p w14:paraId="5B77DDA0" w14:textId="77777777" w:rsidR="00BD0D08" w:rsidRPr="00BD0D08" w:rsidRDefault="00BD0D08" w:rsidP="00BD0D08">
      <w:r w:rsidRPr="00BD0D08">
        <w:t>&lt;variant&gt;Question-Answering Systems</w:t>
      </w:r>
    </w:p>
    <w:p w14:paraId="207E3CBC" w14:textId="77777777" w:rsidR="00BD0D08" w:rsidRPr="00BD0D08" w:rsidRDefault="00BD0D08" w:rsidP="00BD0D08">
      <w:r w:rsidRPr="00BD0D08">
        <w:t>&lt;variant&gt;Text Generation</w:t>
      </w:r>
    </w:p>
    <w:p w14:paraId="25ECCA92" w14:textId="77777777" w:rsidR="00BD0D08" w:rsidRPr="00BD0D08" w:rsidRDefault="00BD0D08" w:rsidP="00BD0D08">
      <w:r w:rsidRPr="00BD0D08">
        <w:t>&lt;variant&gt;Information Retrieval</w:t>
      </w:r>
    </w:p>
    <w:p w14:paraId="08240774" w14:textId="77777777" w:rsidR="00BD0D08" w:rsidRPr="00BD0D08" w:rsidRDefault="00BD0D08" w:rsidP="00BD0D08">
      <w:r w:rsidRPr="00BD0D08">
        <w:t>&lt;variant&gt;Named Entity Recognition</w:t>
      </w:r>
    </w:p>
    <w:p w14:paraId="693E9A65" w14:textId="77777777" w:rsidR="00BD0D08" w:rsidRPr="00BD0D08" w:rsidRDefault="00BD0D08" w:rsidP="00BD0D08">
      <w:r w:rsidRPr="00BD0D08">
        <w:t>&lt;variant&gt;OCR</w:t>
      </w:r>
    </w:p>
    <w:p w14:paraId="21B609CE" w14:textId="77777777" w:rsidR="00BD0D08" w:rsidRPr="00BD0D08" w:rsidRDefault="00BD0D08" w:rsidP="00BD0D08"/>
    <w:p w14:paraId="5FA2FA00" w14:textId="763CD9F1" w:rsidR="00BD0D08" w:rsidRPr="00BD0D08" w:rsidRDefault="00BD0D08" w:rsidP="00BD0D08">
      <w:r w:rsidRPr="00BD0D08">
        <w:t>&lt;question&gt;</w:t>
      </w:r>
      <w:r w:rsidRPr="00BD0D08">
        <w:rPr>
          <w:lang w:val="ru-RU"/>
        </w:rPr>
        <w:t>Что</w:t>
      </w:r>
      <w:r w:rsidRPr="00BD0D08">
        <w:t xml:space="preserve"> </w:t>
      </w:r>
      <w:r w:rsidRPr="00BD0D08">
        <w:rPr>
          <w:lang w:val="ru-RU"/>
        </w:rPr>
        <w:t>такое</w:t>
      </w:r>
      <w:r w:rsidRPr="00BD0D08">
        <w:t xml:space="preserve"> </w:t>
      </w:r>
      <w:r w:rsidRPr="00BD0D08">
        <w:rPr>
          <w:lang w:val="ru-RU"/>
        </w:rPr>
        <w:t>синтаксический</w:t>
      </w:r>
      <w:r w:rsidRPr="00BD0D08">
        <w:t xml:space="preserve"> </w:t>
      </w:r>
      <w:r w:rsidRPr="00BD0D08">
        <w:rPr>
          <w:lang w:val="ru-RU"/>
        </w:rPr>
        <w:t>анализ</w:t>
      </w:r>
      <w:r w:rsidRPr="00BD0D08">
        <w:t xml:space="preserve"> </w:t>
      </w:r>
      <w:r w:rsidRPr="00BD0D08">
        <w:rPr>
          <w:lang w:val="ru-RU"/>
        </w:rPr>
        <w:t>в</w:t>
      </w:r>
      <w:r w:rsidRPr="00BD0D08">
        <w:t xml:space="preserve"> NLP?</w:t>
      </w:r>
    </w:p>
    <w:p w14:paraId="0A5DCDDC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&gt;Определяет синтаксические зависимости между словами</w:t>
      </w:r>
    </w:p>
    <w:p w14:paraId="4BAF2E10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&gt;Определение части речи каждого слова в предложении</w:t>
      </w:r>
    </w:p>
    <w:p w14:paraId="1A86FE0C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&gt;Выделение и классификация именованных сущностей в тексте</w:t>
      </w:r>
    </w:p>
    <w:p w14:paraId="47CCCADB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&gt;Преобразование слова к его нормальной форме</w:t>
      </w:r>
    </w:p>
    <w:p w14:paraId="168F0BC1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&gt;Разбиение текста на слова или символы</w:t>
      </w:r>
    </w:p>
    <w:p w14:paraId="08C29693" w14:textId="77777777" w:rsidR="00BD0D08" w:rsidRPr="00BD0D08" w:rsidRDefault="00BD0D08" w:rsidP="00BD0D08">
      <w:pPr>
        <w:rPr>
          <w:lang w:val="ru-RU"/>
        </w:rPr>
      </w:pPr>
    </w:p>
    <w:p w14:paraId="2C17465E" w14:textId="1781DC94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question</w:t>
      </w:r>
      <w:proofErr w:type="spellEnd"/>
      <w:r w:rsidRPr="00BD0D08">
        <w:rPr>
          <w:lang w:val="ru-RU"/>
        </w:rPr>
        <w:t>&gt;Какое приложение NLP отвечает за создание текста на основе заданного начала или по конкретной теме?</w:t>
      </w:r>
    </w:p>
    <w:p w14:paraId="13F34A22" w14:textId="77777777" w:rsidR="00BD0D08" w:rsidRPr="00BD0D08" w:rsidRDefault="00BD0D08" w:rsidP="00BD0D08">
      <w:r w:rsidRPr="00BD0D08">
        <w:t>&lt;variant&gt;Text Generation</w:t>
      </w:r>
    </w:p>
    <w:p w14:paraId="776FC6DA" w14:textId="77777777" w:rsidR="00BD0D08" w:rsidRPr="00BD0D08" w:rsidRDefault="00BD0D08" w:rsidP="00BD0D08">
      <w:r w:rsidRPr="00BD0D08">
        <w:lastRenderedPageBreak/>
        <w:t>&lt;variant&gt;Named Entity Recognition</w:t>
      </w:r>
    </w:p>
    <w:p w14:paraId="162C847F" w14:textId="77777777" w:rsidR="00BD0D08" w:rsidRPr="00BD0D08" w:rsidRDefault="00BD0D08" w:rsidP="00BD0D08">
      <w:r w:rsidRPr="00BD0D08">
        <w:t>&lt;variant&gt;Question-Answering Systems</w:t>
      </w:r>
    </w:p>
    <w:p w14:paraId="44E3B3CF" w14:textId="77777777" w:rsidR="00BD0D08" w:rsidRPr="00BD0D08" w:rsidRDefault="00BD0D08" w:rsidP="00BD0D08">
      <w:r w:rsidRPr="00BD0D08">
        <w:t>&lt;variant&gt;OCR</w:t>
      </w:r>
    </w:p>
    <w:p w14:paraId="6E75E476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 xml:space="preserve">&gt;Information </w:t>
      </w:r>
      <w:proofErr w:type="spellStart"/>
      <w:r w:rsidRPr="00BD0D08">
        <w:rPr>
          <w:lang w:val="ru-RU"/>
        </w:rPr>
        <w:t>Retrieval</w:t>
      </w:r>
      <w:proofErr w:type="spellEnd"/>
    </w:p>
    <w:p w14:paraId="3BCA8205" w14:textId="77777777" w:rsidR="00BD0D08" w:rsidRPr="00BD0D08" w:rsidRDefault="00BD0D08" w:rsidP="00BD0D08">
      <w:pPr>
        <w:rPr>
          <w:lang w:val="ru-RU"/>
        </w:rPr>
      </w:pPr>
    </w:p>
    <w:p w14:paraId="62EADD18" w14:textId="6BF7CE23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question</w:t>
      </w:r>
      <w:proofErr w:type="spellEnd"/>
      <w:r w:rsidRPr="00BD0D08">
        <w:rPr>
          <w:lang w:val="ru-RU"/>
        </w:rPr>
        <w:t>&gt;Какой из следующих методов обычно используется для обработки и генерации последовательностей в NLP?</w:t>
      </w:r>
    </w:p>
    <w:p w14:paraId="6730D568" w14:textId="77777777" w:rsidR="00BD0D08" w:rsidRPr="00BD0D08" w:rsidRDefault="00BD0D08" w:rsidP="00BD0D08">
      <w:r w:rsidRPr="00BD0D08">
        <w:t>&lt;variant&gt;RNN</w:t>
      </w:r>
    </w:p>
    <w:p w14:paraId="5777E201" w14:textId="77777777" w:rsidR="00BD0D08" w:rsidRPr="00BD0D08" w:rsidRDefault="00BD0D08" w:rsidP="00BD0D08">
      <w:r w:rsidRPr="00BD0D08">
        <w:t>&lt;variant&gt;TF-IDF</w:t>
      </w:r>
    </w:p>
    <w:p w14:paraId="2D26176E" w14:textId="77777777" w:rsidR="00BD0D08" w:rsidRPr="00BD0D08" w:rsidRDefault="00BD0D08" w:rsidP="00BD0D08">
      <w:r w:rsidRPr="00BD0D08">
        <w:t>&lt;variant&gt;Word Embeddings</w:t>
      </w:r>
    </w:p>
    <w:p w14:paraId="295DB359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&gt;N-</w:t>
      </w:r>
      <w:proofErr w:type="spellStart"/>
      <w:r w:rsidRPr="00BD0D08">
        <w:rPr>
          <w:lang w:val="ru-RU"/>
        </w:rPr>
        <w:t>grams</w:t>
      </w:r>
      <w:proofErr w:type="spellEnd"/>
    </w:p>
    <w:p w14:paraId="0AB635C0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</w:t>
      </w:r>
      <w:proofErr w:type="spellStart"/>
      <w:r w:rsidRPr="00BD0D08">
        <w:rPr>
          <w:lang w:val="ru-RU"/>
        </w:rPr>
        <w:t>BoW</w:t>
      </w:r>
      <w:proofErr w:type="spellEnd"/>
    </w:p>
    <w:p w14:paraId="0B38C71E" w14:textId="77777777" w:rsidR="00BD0D08" w:rsidRPr="00BD0D08" w:rsidRDefault="00BD0D08" w:rsidP="00BD0D08">
      <w:pPr>
        <w:rPr>
          <w:lang w:val="ru-RU"/>
        </w:rPr>
      </w:pPr>
    </w:p>
    <w:p w14:paraId="1C3B7E80" w14:textId="1CAC13A5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question</w:t>
      </w:r>
      <w:proofErr w:type="spellEnd"/>
      <w:r w:rsidRPr="00BD0D08">
        <w:rPr>
          <w:lang w:val="ru-RU"/>
        </w:rPr>
        <w:t>&gt;Какой из следующих методов использует механизм внимания (</w:t>
      </w:r>
      <w:proofErr w:type="spellStart"/>
      <w:r w:rsidRPr="00BD0D08">
        <w:rPr>
          <w:lang w:val="ru-RU"/>
        </w:rPr>
        <w:t>self-attention</w:t>
      </w:r>
      <w:proofErr w:type="spellEnd"/>
      <w:r w:rsidRPr="00BD0D08">
        <w:rPr>
          <w:lang w:val="ru-RU"/>
        </w:rPr>
        <w:t>) для обработки всех слов текста одновременно, вместо последовательной обработки в NLP?</w:t>
      </w:r>
    </w:p>
    <w:p w14:paraId="3170BB9C" w14:textId="77777777" w:rsidR="00BD0D08" w:rsidRPr="00BD0D08" w:rsidRDefault="00BD0D08" w:rsidP="00BD0D08">
      <w:r w:rsidRPr="00BD0D08">
        <w:t>&lt;variant&gt;Transformers</w:t>
      </w:r>
    </w:p>
    <w:p w14:paraId="4CDA119C" w14:textId="77777777" w:rsidR="00BD0D08" w:rsidRPr="00BD0D08" w:rsidRDefault="00BD0D08" w:rsidP="00BD0D08">
      <w:r w:rsidRPr="00BD0D08">
        <w:t>&lt;variant&gt;LSTM</w:t>
      </w:r>
    </w:p>
    <w:p w14:paraId="64E26184" w14:textId="77777777" w:rsidR="00BD0D08" w:rsidRPr="00BD0D08" w:rsidRDefault="00BD0D08" w:rsidP="00BD0D08">
      <w:r w:rsidRPr="00BD0D08">
        <w:t>&lt;variant&gt;GPT</w:t>
      </w:r>
    </w:p>
    <w:p w14:paraId="5BC3E89B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&gt;Seq2Seq</w:t>
      </w:r>
    </w:p>
    <w:p w14:paraId="05BF727B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&gt;BERT</w:t>
      </w:r>
    </w:p>
    <w:p w14:paraId="1C9788F1" w14:textId="77777777" w:rsidR="00BD0D08" w:rsidRPr="00BD0D08" w:rsidRDefault="00BD0D08" w:rsidP="00BD0D08">
      <w:pPr>
        <w:rPr>
          <w:lang w:val="ru-RU"/>
        </w:rPr>
      </w:pPr>
    </w:p>
    <w:p w14:paraId="7C6D3820" w14:textId="107A6F65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question</w:t>
      </w:r>
      <w:proofErr w:type="spellEnd"/>
      <w:r w:rsidRPr="00BD0D08">
        <w:rPr>
          <w:lang w:val="ru-RU"/>
        </w:rPr>
        <w:t>&gt;Какое приложение NLP отвечает за автоматическое преобразование речи в текст?</w:t>
      </w:r>
    </w:p>
    <w:p w14:paraId="050F14C5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&gt;Автоматическое распознавание речи</w:t>
      </w:r>
    </w:p>
    <w:p w14:paraId="2E9C87D5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&gt;Чат-боты и виртуальные ассистенты</w:t>
      </w:r>
    </w:p>
    <w:p w14:paraId="4613CE0C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&gt;Машинный перевод</w:t>
      </w:r>
    </w:p>
    <w:p w14:paraId="00D469C5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&gt;Анализ тональности</w:t>
      </w:r>
    </w:p>
    <w:p w14:paraId="6FEA6203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lastRenderedPageBreak/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</w:t>
      </w:r>
      <w:proofErr w:type="spellStart"/>
      <w:r w:rsidRPr="00BD0D08">
        <w:rPr>
          <w:lang w:val="ru-RU"/>
        </w:rPr>
        <w:t>Резюмирование</w:t>
      </w:r>
      <w:proofErr w:type="spellEnd"/>
      <w:r w:rsidRPr="00BD0D08">
        <w:rPr>
          <w:lang w:val="ru-RU"/>
        </w:rPr>
        <w:t xml:space="preserve"> текста</w:t>
      </w:r>
    </w:p>
    <w:p w14:paraId="0DBEF6D1" w14:textId="77777777" w:rsidR="00BD0D08" w:rsidRPr="00BD0D08" w:rsidRDefault="00BD0D08" w:rsidP="00BD0D08">
      <w:pPr>
        <w:rPr>
          <w:lang w:val="ru-RU"/>
        </w:rPr>
      </w:pPr>
    </w:p>
    <w:p w14:paraId="720F7A54" w14:textId="44102FFC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question</w:t>
      </w:r>
      <w:proofErr w:type="spellEnd"/>
      <w:r w:rsidRPr="00BD0D08">
        <w:rPr>
          <w:lang w:val="ru-RU"/>
        </w:rPr>
        <w:t>&gt;Какой из следующих методов обычно используется для преобразования одной последовательности слов в другую в NLP?</w:t>
      </w:r>
    </w:p>
    <w:p w14:paraId="56D4D084" w14:textId="77777777" w:rsidR="00BD0D08" w:rsidRPr="00BD0D08" w:rsidRDefault="00BD0D08" w:rsidP="00BD0D08">
      <w:r w:rsidRPr="00BD0D08">
        <w:t>&lt;variant&gt;Seq2Seq</w:t>
      </w:r>
    </w:p>
    <w:p w14:paraId="3D50364A" w14:textId="77777777" w:rsidR="00BD0D08" w:rsidRPr="00BD0D08" w:rsidRDefault="00BD0D08" w:rsidP="00BD0D08">
      <w:r w:rsidRPr="00BD0D08">
        <w:t>&lt;variant&gt;BERT</w:t>
      </w:r>
    </w:p>
    <w:p w14:paraId="493F82A8" w14:textId="77777777" w:rsidR="00BD0D08" w:rsidRPr="00BD0D08" w:rsidRDefault="00BD0D08" w:rsidP="00BD0D08">
      <w:r w:rsidRPr="00BD0D08">
        <w:t>&lt;variant&gt;LSTM</w:t>
      </w:r>
    </w:p>
    <w:p w14:paraId="248455B4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&gt;GPT</w:t>
      </w:r>
    </w:p>
    <w:p w14:paraId="03D898BC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</w:t>
      </w:r>
      <w:proofErr w:type="spellStart"/>
      <w:r w:rsidRPr="00BD0D08">
        <w:rPr>
          <w:lang w:val="ru-RU"/>
        </w:rPr>
        <w:t>Transformers</w:t>
      </w:r>
      <w:proofErr w:type="spellEnd"/>
    </w:p>
    <w:p w14:paraId="27681C92" w14:textId="77777777" w:rsidR="00BD0D08" w:rsidRPr="00BD0D08" w:rsidRDefault="00BD0D08" w:rsidP="00BD0D08">
      <w:pPr>
        <w:rPr>
          <w:lang w:val="ru-RU"/>
        </w:rPr>
      </w:pPr>
    </w:p>
    <w:p w14:paraId="601CD053" w14:textId="3C0DBC86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question</w:t>
      </w:r>
      <w:proofErr w:type="spellEnd"/>
      <w:r w:rsidRPr="00BD0D08">
        <w:rPr>
          <w:lang w:val="ru-RU"/>
        </w:rPr>
        <w:t>&gt;Какое приложение NLP отвечает за улучшение поиска по текстовым данным?</w:t>
      </w:r>
    </w:p>
    <w:p w14:paraId="4C70DE56" w14:textId="77777777" w:rsidR="00BD0D08" w:rsidRPr="00BD0D08" w:rsidRDefault="00BD0D08" w:rsidP="00BD0D08">
      <w:r w:rsidRPr="00BD0D08">
        <w:t>&lt;variant&gt;Information Retrieval</w:t>
      </w:r>
    </w:p>
    <w:p w14:paraId="210E6F72" w14:textId="77777777" w:rsidR="00BD0D08" w:rsidRPr="00BD0D08" w:rsidRDefault="00BD0D08" w:rsidP="00BD0D08">
      <w:r w:rsidRPr="00BD0D08">
        <w:t>&lt;variant&gt;OCR</w:t>
      </w:r>
    </w:p>
    <w:p w14:paraId="41D638F6" w14:textId="77777777" w:rsidR="00BD0D08" w:rsidRPr="00BD0D08" w:rsidRDefault="00BD0D08" w:rsidP="00BD0D08">
      <w:r w:rsidRPr="00BD0D08">
        <w:t>&lt;variant&gt;Question-Answering Systems</w:t>
      </w:r>
    </w:p>
    <w:p w14:paraId="52541952" w14:textId="77777777" w:rsidR="00BD0D08" w:rsidRPr="00BD0D08" w:rsidRDefault="00BD0D08" w:rsidP="00BD0D08">
      <w:r w:rsidRPr="00BD0D08">
        <w:t>&lt;variant&gt;Named Entity Recognition</w:t>
      </w:r>
    </w:p>
    <w:p w14:paraId="7F5C4477" w14:textId="77777777" w:rsidR="00BD0D08" w:rsidRPr="00BD0D08" w:rsidRDefault="00BD0D08" w:rsidP="00BD0D08">
      <w:r w:rsidRPr="00BD0D08">
        <w:t>&lt;variant&gt;Text Generation</w:t>
      </w:r>
    </w:p>
    <w:p w14:paraId="11BB75BB" w14:textId="77777777" w:rsidR="00BD0D08" w:rsidRPr="00BD0D08" w:rsidRDefault="00BD0D08" w:rsidP="00BD0D08"/>
    <w:p w14:paraId="5FA03B02" w14:textId="760642AF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question</w:t>
      </w:r>
      <w:proofErr w:type="spellEnd"/>
      <w:r w:rsidRPr="00BD0D08">
        <w:rPr>
          <w:lang w:val="ru-RU"/>
        </w:rPr>
        <w:t>&gt;Какое приложение NLP отвечает за классификацию текстов по категориям?</w:t>
      </w:r>
    </w:p>
    <w:p w14:paraId="21049EC9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&gt;Классификация текстов</w:t>
      </w:r>
    </w:p>
    <w:p w14:paraId="494C3D71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&gt;Рекомендательные системы</w:t>
      </w:r>
    </w:p>
    <w:p w14:paraId="0CDDE947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&gt;Анализ социальных сетей и мониторинг брендов</w:t>
      </w:r>
    </w:p>
    <w:p w14:paraId="384AF860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</w:t>
      </w:r>
      <w:proofErr w:type="spellStart"/>
      <w:r w:rsidRPr="00BD0D08">
        <w:rPr>
          <w:lang w:val="ru-RU"/>
        </w:rPr>
        <w:t>Парсинг</w:t>
      </w:r>
      <w:proofErr w:type="spellEnd"/>
      <w:r w:rsidRPr="00BD0D08">
        <w:rPr>
          <w:lang w:val="ru-RU"/>
        </w:rPr>
        <w:t xml:space="preserve"> и анализ синтаксиса</w:t>
      </w:r>
    </w:p>
    <w:p w14:paraId="2F273B77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&gt;Автозаполнение и исправление текста</w:t>
      </w:r>
    </w:p>
    <w:p w14:paraId="0F210DBD" w14:textId="77777777" w:rsidR="00BD0D08" w:rsidRPr="00BD0D08" w:rsidRDefault="00BD0D08" w:rsidP="00BD0D08">
      <w:pPr>
        <w:rPr>
          <w:lang w:val="ru-RU"/>
        </w:rPr>
      </w:pPr>
    </w:p>
    <w:p w14:paraId="0218C668" w14:textId="693923E4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question</w:t>
      </w:r>
      <w:proofErr w:type="spellEnd"/>
      <w:r w:rsidRPr="00BD0D08">
        <w:rPr>
          <w:lang w:val="ru-RU"/>
        </w:rPr>
        <w:t>&gt;Какое приложение NLP отвечает за автоматическое создание краткого резюме текста, сохраняя основную идею документа?</w:t>
      </w:r>
    </w:p>
    <w:p w14:paraId="0B8046D8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lastRenderedPageBreak/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</w:t>
      </w:r>
      <w:proofErr w:type="spellStart"/>
      <w:r w:rsidRPr="00BD0D08">
        <w:rPr>
          <w:lang w:val="ru-RU"/>
        </w:rPr>
        <w:t>Резюмирование</w:t>
      </w:r>
      <w:proofErr w:type="spellEnd"/>
      <w:r w:rsidRPr="00BD0D08">
        <w:rPr>
          <w:lang w:val="ru-RU"/>
        </w:rPr>
        <w:t xml:space="preserve"> текста</w:t>
      </w:r>
    </w:p>
    <w:p w14:paraId="532A95C0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&gt;Машинный перевод</w:t>
      </w:r>
    </w:p>
    <w:p w14:paraId="23BFC9F3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&gt;Чат-боты и виртуальные ассистенты</w:t>
      </w:r>
    </w:p>
    <w:p w14:paraId="0FB3265A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&gt;Анализ тональности</w:t>
      </w:r>
    </w:p>
    <w:p w14:paraId="3C4B9969" w14:textId="4A562E29" w:rsidR="007969A5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&gt;Автоматическое распознавание речи</w:t>
      </w:r>
    </w:p>
    <w:p w14:paraId="46EA9A2F" w14:textId="5022C675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question</w:t>
      </w:r>
      <w:proofErr w:type="spellEnd"/>
      <w:r w:rsidRPr="00BD0D08">
        <w:rPr>
          <w:lang w:val="ru-RU"/>
        </w:rPr>
        <w:t>&gt;Как называются инструкции, которые пользователь произносит для управления устройствами или программами?</w:t>
      </w:r>
    </w:p>
    <w:p w14:paraId="3129EAC5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&gt;Команды управления голосом</w:t>
      </w:r>
    </w:p>
    <w:p w14:paraId="30205E69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&gt;Синтез речи</w:t>
      </w:r>
    </w:p>
    <w:p w14:paraId="64D2A9A0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&gt;Распознавание речи</w:t>
      </w:r>
    </w:p>
    <w:p w14:paraId="00C243E8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&gt;Фоновый шум</w:t>
      </w:r>
    </w:p>
    <w:p w14:paraId="37B3DA86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&gt;TTS</w:t>
      </w:r>
    </w:p>
    <w:p w14:paraId="09D305D9" w14:textId="77777777" w:rsidR="00BD0D08" w:rsidRPr="00BD0D08" w:rsidRDefault="00BD0D08" w:rsidP="00BD0D08">
      <w:pPr>
        <w:rPr>
          <w:lang w:val="ru-RU"/>
        </w:rPr>
      </w:pPr>
    </w:p>
    <w:p w14:paraId="7F94197D" w14:textId="61244E2B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question</w:t>
      </w:r>
      <w:proofErr w:type="spellEnd"/>
      <w:r w:rsidRPr="00BD0D08">
        <w:rPr>
          <w:lang w:val="ru-RU"/>
        </w:rPr>
        <w:t>&gt;Как называется модель, которая связывает фонетические единицы речи с акустическими характеристиками аудиосигнала?</w:t>
      </w:r>
    </w:p>
    <w:p w14:paraId="6FA2D16F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&gt;Акустическая модель</w:t>
      </w:r>
    </w:p>
    <w:p w14:paraId="5449876F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&gt;Языковая модель</w:t>
      </w:r>
    </w:p>
    <w:p w14:paraId="23DD8DC2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&gt;Нейронная сеть</w:t>
      </w:r>
    </w:p>
    <w:p w14:paraId="05941C8E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&gt;Фонема</w:t>
      </w:r>
    </w:p>
    <w:p w14:paraId="1E18153B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&gt;Модель скрытых Марковских процессов</w:t>
      </w:r>
    </w:p>
    <w:p w14:paraId="1CF34144" w14:textId="77777777" w:rsidR="00BD0D08" w:rsidRPr="00BD0D08" w:rsidRDefault="00BD0D08" w:rsidP="00BD0D08">
      <w:pPr>
        <w:rPr>
          <w:lang w:val="ru-RU"/>
        </w:rPr>
      </w:pPr>
    </w:p>
    <w:p w14:paraId="3B1B9676" w14:textId="48D7B564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question</w:t>
      </w:r>
      <w:proofErr w:type="spellEnd"/>
      <w:r w:rsidRPr="00BD0D08">
        <w:rPr>
          <w:lang w:val="ru-RU"/>
        </w:rPr>
        <w:t xml:space="preserve">&gt;Как называется </w:t>
      </w:r>
      <w:proofErr w:type="spellStart"/>
      <w:r w:rsidRPr="00BD0D08">
        <w:rPr>
          <w:lang w:val="ru-RU"/>
        </w:rPr>
        <w:t>нейросетевая</w:t>
      </w:r>
      <w:proofErr w:type="spellEnd"/>
      <w:r w:rsidRPr="00BD0D08">
        <w:rPr>
          <w:lang w:val="ru-RU"/>
        </w:rPr>
        <w:t xml:space="preserve"> архитектура для синтеза речи, разработанная Google?</w:t>
      </w:r>
    </w:p>
    <w:p w14:paraId="2C67EEA8" w14:textId="77777777" w:rsidR="00BD0D08" w:rsidRPr="00BD0D08" w:rsidRDefault="00BD0D08" w:rsidP="00BD0D08">
      <w:r w:rsidRPr="00BD0D08">
        <w:t>&lt;variant&gt;</w:t>
      </w:r>
      <w:proofErr w:type="spellStart"/>
      <w:r w:rsidRPr="00BD0D08">
        <w:t>WaveNet</w:t>
      </w:r>
      <w:proofErr w:type="spellEnd"/>
    </w:p>
    <w:p w14:paraId="2A3B68F1" w14:textId="77777777" w:rsidR="00BD0D08" w:rsidRPr="00BD0D08" w:rsidRDefault="00BD0D08" w:rsidP="00BD0D08">
      <w:r w:rsidRPr="00BD0D08">
        <w:t>&lt;variant&gt;</w:t>
      </w:r>
      <w:r w:rsidRPr="00BD0D08">
        <w:rPr>
          <w:lang w:val="ru-RU"/>
        </w:rPr>
        <w:t>Формантный</w:t>
      </w:r>
      <w:r w:rsidRPr="00BD0D08">
        <w:t xml:space="preserve"> </w:t>
      </w:r>
      <w:r w:rsidRPr="00BD0D08">
        <w:rPr>
          <w:lang w:val="ru-RU"/>
        </w:rPr>
        <w:t>синтез</w:t>
      </w:r>
    </w:p>
    <w:p w14:paraId="4435AB16" w14:textId="77777777" w:rsidR="00BD0D08" w:rsidRPr="00BD0D08" w:rsidRDefault="00BD0D08" w:rsidP="00BD0D08">
      <w:r w:rsidRPr="00BD0D08">
        <w:t>&lt;variant&gt;</w:t>
      </w:r>
      <w:r w:rsidRPr="00BD0D08">
        <w:rPr>
          <w:lang w:val="ru-RU"/>
        </w:rPr>
        <w:t>Спектрограмма</w:t>
      </w:r>
    </w:p>
    <w:p w14:paraId="59F1340C" w14:textId="77777777" w:rsidR="00BD0D08" w:rsidRPr="00BD0D08" w:rsidRDefault="00BD0D08" w:rsidP="00BD0D08">
      <w:r w:rsidRPr="00BD0D08">
        <w:t>&lt;variant&gt;ASR</w:t>
      </w:r>
    </w:p>
    <w:p w14:paraId="15668E06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lastRenderedPageBreak/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</w:t>
      </w:r>
      <w:proofErr w:type="spellStart"/>
      <w:r w:rsidRPr="00BD0D08">
        <w:rPr>
          <w:lang w:val="ru-RU"/>
        </w:rPr>
        <w:t>Конкатенативный</w:t>
      </w:r>
      <w:proofErr w:type="spellEnd"/>
      <w:r w:rsidRPr="00BD0D08">
        <w:rPr>
          <w:lang w:val="ru-RU"/>
        </w:rPr>
        <w:t xml:space="preserve"> синтез</w:t>
      </w:r>
    </w:p>
    <w:p w14:paraId="1A63319B" w14:textId="77777777" w:rsidR="00BD0D08" w:rsidRPr="00BD0D08" w:rsidRDefault="00BD0D08" w:rsidP="00BD0D08">
      <w:pPr>
        <w:rPr>
          <w:lang w:val="ru-RU"/>
        </w:rPr>
      </w:pPr>
    </w:p>
    <w:p w14:paraId="6A72CE57" w14:textId="16569B24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question</w:t>
      </w:r>
      <w:proofErr w:type="spellEnd"/>
      <w:r w:rsidRPr="00BD0D08">
        <w:rPr>
          <w:lang w:val="ru-RU"/>
        </w:rPr>
        <w:t>&gt;Как называется вероятностная модель, которая часто используется в распознавании речи для анализа последовательностей аудиосигналов?</w:t>
      </w:r>
    </w:p>
    <w:p w14:paraId="5162C0F0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&gt;Модель скрытых Марковских процессов</w:t>
      </w:r>
    </w:p>
    <w:p w14:paraId="54908F27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&gt;Языковая модель</w:t>
      </w:r>
    </w:p>
    <w:p w14:paraId="48D0AE73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&gt;Акустическая модель</w:t>
      </w:r>
    </w:p>
    <w:p w14:paraId="08C13F1B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&gt;Нейронная сеть</w:t>
      </w:r>
    </w:p>
    <w:p w14:paraId="789EB3AA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&gt;Фонема</w:t>
      </w:r>
    </w:p>
    <w:p w14:paraId="7B5F7E2F" w14:textId="77777777" w:rsidR="00BD0D08" w:rsidRPr="00BD0D08" w:rsidRDefault="00BD0D08" w:rsidP="00BD0D08">
      <w:pPr>
        <w:rPr>
          <w:lang w:val="ru-RU"/>
        </w:rPr>
      </w:pPr>
    </w:p>
    <w:p w14:paraId="1978D3FA" w14:textId="138A7771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question</w:t>
      </w:r>
      <w:proofErr w:type="spellEnd"/>
      <w:r w:rsidRPr="00BD0D08">
        <w:rPr>
          <w:lang w:val="ru-RU"/>
        </w:rPr>
        <w:t>&gt;Какая технология преобразует текстовую информацию в синтезированную речь?</w:t>
      </w:r>
    </w:p>
    <w:p w14:paraId="4B68DDE2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&gt;TTS</w:t>
      </w:r>
    </w:p>
    <w:p w14:paraId="11150C8F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&gt;Синтез речи</w:t>
      </w:r>
    </w:p>
    <w:p w14:paraId="6F8F7B2D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&gt;Команды управления голосом</w:t>
      </w:r>
    </w:p>
    <w:p w14:paraId="6E755426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&gt;Распознавание речи</w:t>
      </w:r>
    </w:p>
    <w:p w14:paraId="262A17BD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&gt;Фоновый шум</w:t>
      </w:r>
    </w:p>
    <w:p w14:paraId="37DD70B9" w14:textId="77777777" w:rsidR="00BD0D08" w:rsidRPr="00BD0D08" w:rsidRDefault="00BD0D08" w:rsidP="00BD0D08">
      <w:pPr>
        <w:rPr>
          <w:lang w:val="ru-RU"/>
        </w:rPr>
      </w:pPr>
    </w:p>
    <w:p w14:paraId="453A327D" w14:textId="4214E8D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question</w:t>
      </w:r>
      <w:proofErr w:type="spellEnd"/>
      <w:r w:rsidRPr="00BD0D08">
        <w:rPr>
          <w:lang w:val="ru-RU"/>
        </w:rPr>
        <w:t>&gt;Как называется графическое представление частотного состава звукового сигнала?</w:t>
      </w:r>
    </w:p>
    <w:p w14:paraId="64AFB19C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&gt;Спектрограмма</w:t>
      </w:r>
    </w:p>
    <w:p w14:paraId="433DA376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</w:t>
      </w:r>
      <w:proofErr w:type="spellStart"/>
      <w:r w:rsidRPr="00BD0D08">
        <w:rPr>
          <w:lang w:val="ru-RU"/>
        </w:rPr>
        <w:t>Конкатенативный</w:t>
      </w:r>
      <w:proofErr w:type="spellEnd"/>
      <w:r w:rsidRPr="00BD0D08">
        <w:rPr>
          <w:lang w:val="ru-RU"/>
        </w:rPr>
        <w:t xml:space="preserve"> синтез</w:t>
      </w:r>
    </w:p>
    <w:p w14:paraId="2EB4AE06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&gt;Формантный синтез</w:t>
      </w:r>
    </w:p>
    <w:p w14:paraId="6484F2F2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</w:t>
      </w:r>
      <w:proofErr w:type="spellStart"/>
      <w:r w:rsidRPr="00BD0D08">
        <w:rPr>
          <w:lang w:val="ru-RU"/>
        </w:rPr>
        <w:t>WaveNet</w:t>
      </w:r>
      <w:proofErr w:type="spellEnd"/>
    </w:p>
    <w:p w14:paraId="5B6914CA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&gt;ASR</w:t>
      </w:r>
    </w:p>
    <w:p w14:paraId="694F7248" w14:textId="77777777" w:rsidR="00BD0D08" w:rsidRPr="00BD0D08" w:rsidRDefault="00BD0D08" w:rsidP="00BD0D08">
      <w:pPr>
        <w:rPr>
          <w:lang w:val="ru-RU"/>
        </w:rPr>
      </w:pPr>
    </w:p>
    <w:p w14:paraId="27E01963" w14:textId="37356230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question</w:t>
      </w:r>
      <w:proofErr w:type="spellEnd"/>
      <w:r w:rsidRPr="00BD0D08">
        <w:rPr>
          <w:lang w:val="ru-RU"/>
        </w:rPr>
        <w:t>&gt;Как называется математическая модель, используемая для распознавания и синтеза речи?</w:t>
      </w:r>
    </w:p>
    <w:p w14:paraId="5B3AADA6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lastRenderedPageBreak/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&gt;Акустическая модель</w:t>
      </w:r>
    </w:p>
    <w:p w14:paraId="7524AC77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&gt;Языковая модель</w:t>
      </w:r>
    </w:p>
    <w:p w14:paraId="1AF95867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&gt;Фонема</w:t>
      </w:r>
    </w:p>
    <w:p w14:paraId="6AC134F7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&gt;Нейронная сеть</w:t>
      </w:r>
    </w:p>
    <w:p w14:paraId="1119E7DC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&gt;Модель скрытых Марковских процессов</w:t>
      </w:r>
    </w:p>
    <w:p w14:paraId="29E0ADA1" w14:textId="77777777" w:rsidR="00BD0D08" w:rsidRPr="00BD0D08" w:rsidRDefault="00BD0D08" w:rsidP="00BD0D08">
      <w:pPr>
        <w:rPr>
          <w:lang w:val="ru-RU"/>
        </w:rPr>
      </w:pPr>
    </w:p>
    <w:p w14:paraId="2B71B0A3" w14:textId="16049C5D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question</w:t>
      </w:r>
      <w:proofErr w:type="spellEnd"/>
      <w:r w:rsidRPr="00BD0D08">
        <w:rPr>
          <w:lang w:val="ru-RU"/>
        </w:rPr>
        <w:t>&gt;Как называется автоматическое распознавание речи, включающее в себя процессы записи, анализа и преобразования речи в текст?</w:t>
      </w:r>
    </w:p>
    <w:p w14:paraId="43922B11" w14:textId="77777777" w:rsidR="00BD0D08" w:rsidRPr="00BD0D08" w:rsidRDefault="00BD0D08" w:rsidP="00BD0D08">
      <w:r w:rsidRPr="00BD0D08">
        <w:t>&lt;variant&gt;ASR</w:t>
      </w:r>
    </w:p>
    <w:p w14:paraId="598AFA73" w14:textId="77777777" w:rsidR="00BD0D08" w:rsidRPr="00BD0D08" w:rsidRDefault="00BD0D08" w:rsidP="00BD0D08">
      <w:r w:rsidRPr="00BD0D08">
        <w:t>&lt;variant&gt;</w:t>
      </w:r>
      <w:proofErr w:type="spellStart"/>
      <w:r w:rsidRPr="00BD0D08">
        <w:t>WaveNet</w:t>
      </w:r>
      <w:proofErr w:type="spellEnd"/>
    </w:p>
    <w:p w14:paraId="43B6EE5C" w14:textId="77777777" w:rsidR="00BD0D08" w:rsidRPr="00BD0D08" w:rsidRDefault="00BD0D08" w:rsidP="00BD0D08">
      <w:r w:rsidRPr="00BD0D08">
        <w:t>&lt;variant&gt;</w:t>
      </w:r>
      <w:proofErr w:type="spellStart"/>
      <w:r w:rsidRPr="00BD0D08">
        <w:rPr>
          <w:lang w:val="ru-RU"/>
        </w:rPr>
        <w:t>Конкатенативный</w:t>
      </w:r>
      <w:proofErr w:type="spellEnd"/>
      <w:r w:rsidRPr="00BD0D08">
        <w:t xml:space="preserve"> </w:t>
      </w:r>
      <w:r w:rsidRPr="00BD0D08">
        <w:rPr>
          <w:lang w:val="ru-RU"/>
        </w:rPr>
        <w:t>синтез</w:t>
      </w:r>
    </w:p>
    <w:p w14:paraId="5BE31E6E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&gt;Спектрограмма</w:t>
      </w:r>
    </w:p>
    <w:p w14:paraId="33134817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&gt;Формантный синтез</w:t>
      </w:r>
    </w:p>
    <w:p w14:paraId="05C163F0" w14:textId="77777777" w:rsidR="00BD0D08" w:rsidRPr="00BD0D08" w:rsidRDefault="00BD0D08" w:rsidP="00BD0D08">
      <w:pPr>
        <w:rPr>
          <w:lang w:val="ru-RU"/>
        </w:rPr>
      </w:pPr>
    </w:p>
    <w:p w14:paraId="6723AFE6" w14:textId="49EF55DB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question</w:t>
      </w:r>
      <w:proofErr w:type="spellEnd"/>
      <w:r w:rsidRPr="00BD0D08">
        <w:rPr>
          <w:lang w:val="ru-RU"/>
        </w:rPr>
        <w:t>&gt;Как называется метод синтеза речи, основанный на соединении записанных фрагментов человеческого голоса?</w:t>
      </w:r>
    </w:p>
    <w:p w14:paraId="5F1FEFDB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</w:t>
      </w:r>
      <w:proofErr w:type="spellStart"/>
      <w:r w:rsidRPr="00BD0D08">
        <w:rPr>
          <w:lang w:val="ru-RU"/>
        </w:rPr>
        <w:t>Конкатенативный</w:t>
      </w:r>
      <w:proofErr w:type="spellEnd"/>
      <w:r w:rsidRPr="00BD0D08">
        <w:rPr>
          <w:lang w:val="ru-RU"/>
        </w:rPr>
        <w:t xml:space="preserve"> синтез</w:t>
      </w:r>
    </w:p>
    <w:p w14:paraId="67419493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&gt;ASR</w:t>
      </w:r>
    </w:p>
    <w:p w14:paraId="59EDBA72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&gt;Спектрограмма</w:t>
      </w:r>
    </w:p>
    <w:p w14:paraId="10168899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</w:t>
      </w:r>
      <w:proofErr w:type="spellStart"/>
      <w:r w:rsidRPr="00BD0D08">
        <w:rPr>
          <w:lang w:val="ru-RU"/>
        </w:rPr>
        <w:t>WaveNet</w:t>
      </w:r>
      <w:proofErr w:type="spellEnd"/>
    </w:p>
    <w:p w14:paraId="4B831F9C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&gt;Формантный синтез</w:t>
      </w:r>
    </w:p>
    <w:p w14:paraId="00608F33" w14:textId="77777777" w:rsidR="00BD0D08" w:rsidRPr="00BD0D08" w:rsidRDefault="00BD0D08" w:rsidP="00BD0D08">
      <w:pPr>
        <w:rPr>
          <w:lang w:val="ru-RU"/>
        </w:rPr>
      </w:pPr>
    </w:p>
    <w:p w14:paraId="13623DBE" w14:textId="7DBD83A1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question</w:t>
      </w:r>
      <w:proofErr w:type="spellEnd"/>
      <w:r w:rsidRPr="00BD0D08">
        <w:rPr>
          <w:lang w:val="ru-RU"/>
        </w:rPr>
        <w:t>&gt;Какая технология позволяет компьютеру преобразовать устную речь в текст?</w:t>
      </w:r>
    </w:p>
    <w:p w14:paraId="3AE76DEE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&gt;Распознавание речи</w:t>
      </w:r>
    </w:p>
    <w:p w14:paraId="5B710561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proofErr w:type="spellStart"/>
      <w:r w:rsidRPr="00BD0D08">
        <w:rPr>
          <w:lang w:val="ru-RU"/>
        </w:rPr>
        <w:t>variant</w:t>
      </w:r>
      <w:proofErr w:type="spellEnd"/>
      <w:r w:rsidRPr="00BD0D08">
        <w:rPr>
          <w:lang w:val="ru-RU"/>
        </w:rPr>
        <w:t>&gt;Команды управления голосом</w:t>
      </w:r>
    </w:p>
    <w:p w14:paraId="19E835F4" w14:textId="77777777" w:rsidR="00BD0D08" w:rsidRPr="00BD0D08" w:rsidRDefault="00BD0D08" w:rsidP="00BD0D08">
      <w:r w:rsidRPr="00BD0D08">
        <w:t>&lt;variant&gt;TTS</w:t>
      </w:r>
    </w:p>
    <w:p w14:paraId="7C6A91B3" w14:textId="77777777" w:rsidR="00BD0D08" w:rsidRPr="00BD0D08" w:rsidRDefault="00BD0D08" w:rsidP="00BD0D08">
      <w:r w:rsidRPr="00BD0D08">
        <w:lastRenderedPageBreak/>
        <w:t>&lt;variant&gt;</w:t>
      </w:r>
      <w:r w:rsidRPr="00BD0D08">
        <w:rPr>
          <w:lang w:val="ru-RU"/>
        </w:rPr>
        <w:t>Фоновый</w:t>
      </w:r>
      <w:r w:rsidRPr="00BD0D08">
        <w:t xml:space="preserve"> </w:t>
      </w:r>
      <w:r w:rsidRPr="00BD0D08">
        <w:rPr>
          <w:lang w:val="ru-RU"/>
        </w:rPr>
        <w:t>шум</w:t>
      </w:r>
    </w:p>
    <w:p w14:paraId="6735BB1A" w14:textId="6F55B535" w:rsidR="00BD0D08" w:rsidRDefault="00BD0D08" w:rsidP="00BD0D08">
      <w:pPr>
        <w:rPr>
          <w:lang w:val="ru-RU"/>
        </w:rPr>
      </w:pPr>
      <w:r w:rsidRPr="00BD0D08">
        <w:t>&lt;variant&gt;</w:t>
      </w:r>
      <w:r w:rsidRPr="00BD0D08">
        <w:rPr>
          <w:lang w:val="ru-RU"/>
        </w:rPr>
        <w:t>Синтез</w:t>
      </w:r>
      <w:r w:rsidRPr="00BD0D08">
        <w:t xml:space="preserve"> </w:t>
      </w:r>
      <w:r w:rsidRPr="00BD0D08">
        <w:rPr>
          <w:lang w:val="ru-RU"/>
        </w:rPr>
        <w:t>речи</w:t>
      </w:r>
    </w:p>
    <w:p w14:paraId="52079B26" w14:textId="6A6FA5DB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question</w:t>
      </w:r>
      <w:r w:rsidRPr="00BD0D08">
        <w:rPr>
          <w:lang w:val="ru-RU"/>
        </w:rPr>
        <w:t>&gt;Какой метод используется для классификации объектов на изображении на основе их близости к другим объектам в пространстве признаков?</w:t>
      </w:r>
    </w:p>
    <w:p w14:paraId="08D7EDC1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&gt;Метод ближайших соседей</w:t>
      </w:r>
    </w:p>
    <w:p w14:paraId="5EC8BCA2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&gt;Метод опорных векторов</w:t>
      </w:r>
    </w:p>
    <w:p w14:paraId="55F9838B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</w:t>
      </w:r>
      <w:proofErr w:type="spellStart"/>
      <w:r w:rsidRPr="00BD0D08">
        <w:rPr>
          <w:lang w:val="ru-RU"/>
        </w:rPr>
        <w:t>Сверточные</w:t>
      </w:r>
      <w:proofErr w:type="spellEnd"/>
      <w:r w:rsidRPr="00BD0D08">
        <w:rPr>
          <w:lang w:val="ru-RU"/>
        </w:rPr>
        <w:t xml:space="preserve"> нейронные сети (</w:t>
      </w:r>
      <w:r>
        <w:t>CNN</w:t>
      </w:r>
      <w:r w:rsidRPr="00BD0D08">
        <w:rPr>
          <w:lang w:val="ru-RU"/>
        </w:rPr>
        <w:t>)</w:t>
      </w:r>
    </w:p>
    <w:p w14:paraId="60384C87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 xml:space="preserve">&gt;Метод </w:t>
      </w:r>
      <w:proofErr w:type="spellStart"/>
      <w:r w:rsidRPr="00BD0D08">
        <w:rPr>
          <w:lang w:val="ru-RU"/>
        </w:rPr>
        <w:t>Собеля</w:t>
      </w:r>
      <w:proofErr w:type="spellEnd"/>
    </w:p>
    <w:p w14:paraId="6ADCB97F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 xml:space="preserve">&gt;Метод </w:t>
      </w:r>
      <w:r>
        <w:t>K</w:t>
      </w:r>
      <w:r w:rsidRPr="00BD0D08">
        <w:rPr>
          <w:lang w:val="ru-RU"/>
        </w:rPr>
        <w:t>-средних</w:t>
      </w:r>
    </w:p>
    <w:p w14:paraId="30C530E7" w14:textId="77777777" w:rsidR="00BD0D08" w:rsidRPr="00BD0D08" w:rsidRDefault="00BD0D08" w:rsidP="00BD0D08">
      <w:pPr>
        <w:rPr>
          <w:lang w:val="ru-RU"/>
        </w:rPr>
      </w:pPr>
    </w:p>
    <w:p w14:paraId="17F1D9D3" w14:textId="583AB1D3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question</w:t>
      </w:r>
      <w:r w:rsidRPr="00BD0D08">
        <w:rPr>
          <w:lang w:val="ru-RU"/>
        </w:rPr>
        <w:t>&gt;Какая задача решается при сегментации изображений в компьютерном зрении?</w:t>
      </w:r>
    </w:p>
    <w:p w14:paraId="343E2734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&gt;Разделение изображения на сегменты</w:t>
      </w:r>
    </w:p>
    <w:p w14:paraId="4F72CE88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&gt;Анализ движения объектов</w:t>
      </w:r>
    </w:p>
    <w:p w14:paraId="026A0CAE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&gt;Определение положения объектов на изображении</w:t>
      </w:r>
    </w:p>
    <w:p w14:paraId="39751773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&gt;Идентификации человека по изображению его лица</w:t>
      </w:r>
    </w:p>
    <w:p w14:paraId="5C115F02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&gt;Извлечение текстовой информации из изображений</w:t>
      </w:r>
    </w:p>
    <w:p w14:paraId="2176C478" w14:textId="77777777" w:rsidR="00BD0D08" w:rsidRPr="00BD0D08" w:rsidRDefault="00BD0D08" w:rsidP="00BD0D08">
      <w:pPr>
        <w:rPr>
          <w:lang w:val="ru-RU"/>
        </w:rPr>
      </w:pPr>
    </w:p>
    <w:p w14:paraId="645BE2EB" w14:textId="5EC4E1BD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question</w:t>
      </w:r>
      <w:r w:rsidRPr="00BD0D08">
        <w:rPr>
          <w:lang w:val="ru-RU"/>
        </w:rPr>
        <w:t>&gt;Какое применение компьютерного зрения наиболее распространено для улучшения поиска по изображениям?</w:t>
      </w:r>
    </w:p>
    <w:p w14:paraId="341D3B78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&gt;Распознавание объектов и сцен на изображениях</w:t>
      </w:r>
    </w:p>
    <w:p w14:paraId="607F4C39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&gt;Автоматическое распознавание лиц</w:t>
      </w:r>
    </w:p>
    <w:p w14:paraId="0E9C1A8D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&gt;Медицинская диагностика</w:t>
      </w:r>
    </w:p>
    <w:p w14:paraId="15B33FA8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&gt;Автономные транспортные средства</w:t>
      </w:r>
    </w:p>
    <w:p w14:paraId="189DDEDC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&gt;Контроль качества на производстве</w:t>
      </w:r>
    </w:p>
    <w:p w14:paraId="7B7B54B1" w14:textId="77777777" w:rsidR="00BD0D08" w:rsidRPr="00BD0D08" w:rsidRDefault="00BD0D08" w:rsidP="00BD0D08">
      <w:pPr>
        <w:rPr>
          <w:lang w:val="ru-RU"/>
        </w:rPr>
      </w:pPr>
    </w:p>
    <w:p w14:paraId="456D0209" w14:textId="4214F3B1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question</w:t>
      </w:r>
      <w:r w:rsidRPr="00BD0D08">
        <w:rPr>
          <w:lang w:val="ru-RU"/>
        </w:rPr>
        <w:t>&gt;Что является одной из основных задач компьютерного зрения?</w:t>
      </w:r>
    </w:p>
    <w:p w14:paraId="01F3F74E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lastRenderedPageBreak/>
        <w:t>&lt;</w:t>
      </w:r>
      <w:r>
        <w:t>variant</w:t>
      </w:r>
      <w:r w:rsidRPr="00BD0D08">
        <w:rPr>
          <w:lang w:val="ru-RU"/>
        </w:rPr>
        <w:t>&gt;Классификация изображений</w:t>
      </w:r>
    </w:p>
    <w:p w14:paraId="07630B42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&gt;Управление процессами</w:t>
      </w:r>
    </w:p>
    <w:p w14:paraId="7DB3A4FD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&gt;Управление данными</w:t>
      </w:r>
    </w:p>
    <w:p w14:paraId="6FCD6FB7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&gt;Создание текстовых файлов</w:t>
      </w:r>
    </w:p>
    <w:p w14:paraId="3743AD1A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&gt;Оптимизация маршрутов</w:t>
      </w:r>
    </w:p>
    <w:p w14:paraId="3A548E65" w14:textId="77777777" w:rsidR="00BD0D08" w:rsidRPr="00BD0D08" w:rsidRDefault="00BD0D08" w:rsidP="00BD0D08">
      <w:pPr>
        <w:rPr>
          <w:lang w:val="ru-RU"/>
        </w:rPr>
      </w:pPr>
    </w:p>
    <w:p w14:paraId="58E78B43" w14:textId="38D59396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question</w:t>
      </w:r>
      <w:r w:rsidRPr="00BD0D08">
        <w:rPr>
          <w:lang w:val="ru-RU"/>
        </w:rPr>
        <w:t>&gt;Какое применение компьютерного зрения наиболее распространено в автомобильной промышленности?</w:t>
      </w:r>
    </w:p>
    <w:p w14:paraId="45D6699F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&gt;Автономные транспортные средства</w:t>
      </w:r>
    </w:p>
    <w:p w14:paraId="4D9EE243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&gt;Распознавание объектов и сцен на изображениях</w:t>
      </w:r>
    </w:p>
    <w:p w14:paraId="635AF496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&gt;Медицинская диагностика</w:t>
      </w:r>
    </w:p>
    <w:p w14:paraId="33660CF0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&gt;Автоматическое распознавание лиц</w:t>
      </w:r>
    </w:p>
    <w:p w14:paraId="6D0B22FC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&gt;Контроль качества на производстве</w:t>
      </w:r>
    </w:p>
    <w:p w14:paraId="5F4A088B" w14:textId="77777777" w:rsidR="00BD0D08" w:rsidRPr="00BD0D08" w:rsidRDefault="00BD0D08" w:rsidP="00BD0D08">
      <w:pPr>
        <w:rPr>
          <w:lang w:val="ru-RU"/>
        </w:rPr>
      </w:pPr>
    </w:p>
    <w:p w14:paraId="3636A506" w14:textId="748BA380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question</w:t>
      </w:r>
      <w:r w:rsidRPr="00BD0D08">
        <w:rPr>
          <w:lang w:val="ru-RU"/>
        </w:rPr>
        <w:t>&gt;Какое применение компьютерного зрения наиболее распространено при мониторинге окружающей среды?</w:t>
      </w:r>
    </w:p>
    <w:p w14:paraId="69659990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&gt;Анализ уровня воды</w:t>
      </w:r>
    </w:p>
    <w:p w14:paraId="79C126F7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&gt;Автоматизация обработки документов в банках</w:t>
      </w:r>
    </w:p>
    <w:p w14:paraId="0200C307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&gt;Отслеживание поведения клиентов</w:t>
      </w:r>
    </w:p>
    <w:p w14:paraId="7246893B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&gt;Прогнозирование урожайности</w:t>
      </w:r>
    </w:p>
    <w:p w14:paraId="170B844A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&gt;Автоматизация касс</w:t>
      </w:r>
    </w:p>
    <w:p w14:paraId="2FDECBFF" w14:textId="77777777" w:rsidR="00BD0D08" w:rsidRPr="00BD0D08" w:rsidRDefault="00BD0D08" w:rsidP="00BD0D08">
      <w:pPr>
        <w:rPr>
          <w:lang w:val="ru-RU"/>
        </w:rPr>
      </w:pPr>
    </w:p>
    <w:p w14:paraId="1144C98F" w14:textId="2C0C66AE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question</w:t>
      </w:r>
      <w:r w:rsidRPr="00BD0D08">
        <w:rPr>
          <w:lang w:val="ru-RU"/>
        </w:rPr>
        <w:t>&gt;Какой метод используется для сегментации изображений?</w:t>
      </w:r>
    </w:p>
    <w:p w14:paraId="16F53736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</w:t>
      </w:r>
      <w:proofErr w:type="spellStart"/>
      <w:r w:rsidRPr="00BD0D08">
        <w:rPr>
          <w:lang w:val="ru-RU"/>
        </w:rPr>
        <w:t>Сверточные</w:t>
      </w:r>
      <w:proofErr w:type="spellEnd"/>
      <w:r w:rsidRPr="00BD0D08">
        <w:rPr>
          <w:lang w:val="ru-RU"/>
        </w:rPr>
        <w:t xml:space="preserve"> нейронные сети (</w:t>
      </w:r>
      <w:r>
        <w:t>CNN</w:t>
      </w:r>
      <w:r w:rsidRPr="00BD0D08">
        <w:rPr>
          <w:lang w:val="ru-RU"/>
        </w:rPr>
        <w:t>)</w:t>
      </w:r>
    </w:p>
    <w:p w14:paraId="5853D84D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 xml:space="preserve">&gt;Метод </w:t>
      </w:r>
      <w:proofErr w:type="spellStart"/>
      <w:r w:rsidRPr="00BD0D08">
        <w:rPr>
          <w:lang w:val="ru-RU"/>
        </w:rPr>
        <w:t>Собеля</w:t>
      </w:r>
      <w:proofErr w:type="spellEnd"/>
    </w:p>
    <w:p w14:paraId="239DD8F7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&gt;Метод ближайших соседей</w:t>
      </w:r>
    </w:p>
    <w:p w14:paraId="79995125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&gt;Метод опорных векторов</w:t>
      </w:r>
    </w:p>
    <w:p w14:paraId="09CAFB58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lastRenderedPageBreak/>
        <w:t>&lt;</w:t>
      </w:r>
      <w:r>
        <w:t>variant</w:t>
      </w:r>
      <w:r w:rsidRPr="00BD0D08">
        <w:rPr>
          <w:lang w:val="ru-RU"/>
        </w:rPr>
        <w:t xml:space="preserve">&gt;Метод </w:t>
      </w:r>
      <w:r>
        <w:t>K</w:t>
      </w:r>
      <w:r w:rsidRPr="00BD0D08">
        <w:rPr>
          <w:lang w:val="ru-RU"/>
        </w:rPr>
        <w:t>-средних</w:t>
      </w:r>
    </w:p>
    <w:p w14:paraId="4B191F08" w14:textId="77777777" w:rsidR="00BD0D08" w:rsidRPr="00BD0D08" w:rsidRDefault="00BD0D08" w:rsidP="00BD0D08">
      <w:pPr>
        <w:rPr>
          <w:lang w:val="ru-RU"/>
        </w:rPr>
      </w:pPr>
    </w:p>
    <w:p w14:paraId="1DC85B5D" w14:textId="72CBDA61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question</w:t>
      </w:r>
      <w:r w:rsidRPr="00BD0D08">
        <w:rPr>
          <w:lang w:val="ru-RU"/>
        </w:rPr>
        <w:t>&gt;Какое применение компьютерного зрения наиболее распространено при распознавании и классификации документов?</w:t>
      </w:r>
    </w:p>
    <w:p w14:paraId="2A65B004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&gt;Автоматизация обработки документов в банках</w:t>
      </w:r>
    </w:p>
    <w:p w14:paraId="1A1E49E5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&gt;Автоматизация касс</w:t>
      </w:r>
    </w:p>
    <w:p w14:paraId="170591C3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&gt;Прогнозирование урожайности</w:t>
      </w:r>
    </w:p>
    <w:p w14:paraId="4BB5A8D3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&gt;Отслеживание поведения клиентов</w:t>
      </w:r>
    </w:p>
    <w:p w14:paraId="131A8F55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&gt;Анализ уровня воды</w:t>
      </w:r>
    </w:p>
    <w:p w14:paraId="7CF959D6" w14:textId="77777777" w:rsidR="00BD0D08" w:rsidRPr="00BD0D08" w:rsidRDefault="00BD0D08" w:rsidP="00BD0D08">
      <w:pPr>
        <w:rPr>
          <w:lang w:val="ru-RU"/>
        </w:rPr>
      </w:pPr>
    </w:p>
    <w:p w14:paraId="04F85C29" w14:textId="1185ABC9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question</w:t>
      </w:r>
      <w:r w:rsidRPr="00BD0D08">
        <w:rPr>
          <w:lang w:val="ru-RU"/>
        </w:rPr>
        <w:t>&gt;Какой метод автоматически извлекает признаки из изображений?</w:t>
      </w:r>
    </w:p>
    <w:p w14:paraId="46F43649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</w:t>
      </w:r>
      <w:proofErr w:type="spellStart"/>
      <w:r w:rsidRPr="00BD0D08">
        <w:rPr>
          <w:lang w:val="ru-RU"/>
        </w:rPr>
        <w:t>Сверточные</w:t>
      </w:r>
      <w:proofErr w:type="spellEnd"/>
      <w:r w:rsidRPr="00BD0D08">
        <w:rPr>
          <w:lang w:val="ru-RU"/>
        </w:rPr>
        <w:t xml:space="preserve"> нейронные сети (</w:t>
      </w:r>
      <w:r>
        <w:t>CNN</w:t>
      </w:r>
      <w:r w:rsidRPr="00BD0D08">
        <w:rPr>
          <w:lang w:val="ru-RU"/>
        </w:rPr>
        <w:t>)</w:t>
      </w:r>
    </w:p>
    <w:p w14:paraId="21D35A80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 xml:space="preserve">&gt;Метод </w:t>
      </w:r>
      <w:proofErr w:type="spellStart"/>
      <w:r w:rsidRPr="00BD0D08">
        <w:rPr>
          <w:lang w:val="ru-RU"/>
        </w:rPr>
        <w:t>Собеля</w:t>
      </w:r>
      <w:proofErr w:type="spellEnd"/>
    </w:p>
    <w:p w14:paraId="44439B05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 xml:space="preserve">&gt;Метод </w:t>
      </w:r>
      <w:r>
        <w:t>K</w:t>
      </w:r>
      <w:r w:rsidRPr="00BD0D08">
        <w:rPr>
          <w:lang w:val="ru-RU"/>
        </w:rPr>
        <w:t>-средних</w:t>
      </w:r>
    </w:p>
    <w:p w14:paraId="709EE355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&gt;Метод ближайших соседей</w:t>
      </w:r>
    </w:p>
    <w:p w14:paraId="1A842FE3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&gt;Метод опорных векторов</w:t>
      </w:r>
    </w:p>
    <w:p w14:paraId="5C2DE29E" w14:textId="77777777" w:rsidR="00BD0D08" w:rsidRPr="00BD0D08" w:rsidRDefault="00BD0D08" w:rsidP="00BD0D08">
      <w:pPr>
        <w:rPr>
          <w:lang w:val="ru-RU"/>
        </w:rPr>
      </w:pPr>
    </w:p>
    <w:p w14:paraId="675BA85B" w14:textId="501BEAE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question</w:t>
      </w:r>
      <w:r w:rsidRPr="00BD0D08">
        <w:rPr>
          <w:lang w:val="ru-RU"/>
        </w:rPr>
        <w:t>&gt;Какая задача решается при распознавании текста в компьютерном зрении?</w:t>
      </w:r>
    </w:p>
    <w:p w14:paraId="4256868C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&gt;Извлечение текстовой информации из изображений</w:t>
      </w:r>
    </w:p>
    <w:p w14:paraId="0C747A63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&gt;Идентификации человека по изображению его лица</w:t>
      </w:r>
    </w:p>
    <w:p w14:paraId="6B87CD0D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&gt;Разделение изображения на сегменты</w:t>
      </w:r>
    </w:p>
    <w:p w14:paraId="53D2688D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&gt;Определение положения объектов на изображении</w:t>
      </w:r>
    </w:p>
    <w:p w14:paraId="4615A6FE" w14:textId="4431659E" w:rsidR="00BD0D08" w:rsidRDefault="00BD0D08" w:rsidP="00BD0D08">
      <w:r>
        <w:t>&lt;variant&gt;</w:t>
      </w:r>
      <w:proofErr w:type="spellStart"/>
      <w:r>
        <w:t>Анализ</w:t>
      </w:r>
      <w:proofErr w:type="spellEnd"/>
      <w:r>
        <w:t xml:space="preserve"> </w:t>
      </w:r>
      <w:proofErr w:type="spellStart"/>
      <w:r>
        <w:t>движения</w:t>
      </w:r>
      <w:proofErr w:type="spellEnd"/>
      <w:r>
        <w:t xml:space="preserve"> </w:t>
      </w:r>
      <w:proofErr w:type="spellStart"/>
      <w:r>
        <w:t>объектов</w:t>
      </w:r>
      <w:proofErr w:type="spellEnd"/>
    </w:p>
    <w:p w14:paraId="4ACB33F9" w14:textId="5A0F7230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question</w:t>
      </w:r>
      <w:r w:rsidRPr="00BD0D08">
        <w:rPr>
          <w:lang w:val="ru-RU"/>
        </w:rPr>
        <w:t xml:space="preserve">&gt;В каком году был создан альфа-робот от компании </w:t>
      </w:r>
      <w:r>
        <w:t>Boston</w:t>
      </w:r>
      <w:r w:rsidRPr="00BD0D08">
        <w:rPr>
          <w:lang w:val="ru-RU"/>
        </w:rPr>
        <w:t xml:space="preserve"> </w:t>
      </w:r>
      <w:r>
        <w:t>Dynamics</w:t>
      </w:r>
      <w:r w:rsidRPr="00BD0D08">
        <w:rPr>
          <w:lang w:val="ru-RU"/>
        </w:rPr>
        <w:t>, способный выполнять сложные физические задачи в различных условиях?</w:t>
      </w:r>
    </w:p>
    <w:p w14:paraId="7095B45E" w14:textId="77777777" w:rsidR="00BD0D08" w:rsidRDefault="00BD0D08" w:rsidP="00BD0D08">
      <w:r>
        <w:t>&lt;variant&gt;2016</w:t>
      </w:r>
    </w:p>
    <w:p w14:paraId="3A355CFB" w14:textId="77777777" w:rsidR="00BD0D08" w:rsidRDefault="00BD0D08" w:rsidP="00BD0D08">
      <w:r>
        <w:lastRenderedPageBreak/>
        <w:t>&lt;variant&gt;1997</w:t>
      </w:r>
    </w:p>
    <w:p w14:paraId="2C3CD324" w14:textId="77777777" w:rsidR="00BD0D08" w:rsidRDefault="00BD0D08" w:rsidP="00BD0D08">
      <w:r>
        <w:t>&lt;variant&gt;1986</w:t>
      </w:r>
    </w:p>
    <w:p w14:paraId="347CCA45" w14:textId="77777777" w:rsidR="00BD0D08" w:rsidRDefault="00BD0D08" w:rsidP="00BD0D08">
      <w:r>
        <w:t>&lt;variant&gt;1999</w:t>
      </w:r>
    </w:p>
    <w:p w14:paraId="326889C4" w14:textId="77777777" w:rsidR="00BD0D08" w:rsidRDefault="00BD0D08" w:rsidP="00BD0D08">
      <w:r>
        <w:t>&lt;variant&gt;2010</w:t>
      </w:r>
    </w:p>
    <w:p w14:paraId="6F79EFBA" w14:textId="77777777" w:rsidR="00BD0D08" w:rsidRDefault="00BD0D08" w:rsidP="00BD0D08"/>
    <w:p w14:paraId="33EEB65F" w14:textId="1D9C8636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question</w:t>
      </w:r>
      <w:r w:rsidRPr="00BD0D08">
        <w:rPr>
          <w:lang w:val="ru-RU"/>
        </w:rPr>
        <w:t>&gt;В каком году был создан первый робот-собака?</w:t>
      </w:r>
    </w:p>
    <w:p w14:paraId="67D72177" w14:textId="77777777" w:rsidR="00BD0D08" w:rsidRDefault="00BD0D08" w:rsidP="00BD0D08">
      <w:r>
        <w:t>&lt;variant&gt;1997</w:t>
      </w:r>
    </w:p>
    <w:p w14:paraId="432BD2F5" w14:textId="77777777" w:rsidR="00BD0D08" w:rsidRDefault="00BD0D08" w:rsidP="00BD0D08">
      <w:r>
        <w:t>&lt;variant&gt;1986</w:t>
      </w:r>
    </w:p>
    <w:p w14:paraId="0348DD18" w14:textId="77777777" w:rsidR="00BD0D08" w:rsidRDefault="00BD0D08" w:rsidP="00BD0D08">
      <w:r>
        <w:t>&lt;variant&gt;2010</w:t>
      </w:r>
    </w:p>
    <w:p w14:paraId="1D569E43" w14:textId="77777777" w:rsidR="00BD0D08" w:rsidRDefault="00BD0D08" w:rsidP="00BD0D08">
      <w:r>
        <w:t>&lt;variant&gt;2016</w:t>
      </w:r>
    </w:p>
    <w:p w14:paraId="1F024131" w14:textId="77777777" w:rsidR="00BD0D08" w:rsidRDefault="00BD0D08" w:rsidP="00BD0D08">
      <w:r>
        <w:t>&lt;variant&gt;1999</w:t>
      </w:r>
    </w:p>
    <w:p w14:paraId="348BBEE8" w14:textId="77777777" w:rsidR="00BD0D08" w:rsidRDefault="00BD0D08" w:rsidP="00BD0D08"/>
    <w:p w14:paraId="70279668" w14:textId="18D5993D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question</w:t>
      </w:r>
      <w:r w:rsidRPr="00BD0D08">
        <w:rPr>
          <w:lang w:val="ru-RU"/>
        </w:rPr>
        <w:t>&gt;В каком году появилось первое механическое устройство, похожее на робота?</w:t>
      </w:r>
    </w:p>
    <w:p w14:paraId="39C2029A" w14:textId="77777777" w:rsidR="00BD0D08" w:rsidRDefault="00BD0D08" w:rsidP="00BD0D08">
      <w:r>
        <w:t>&lt;variant&gt;1714</w:t>
      </w:r>
    </w:p>
    <w:p w14:paraId="62EA9A4C" w14:textId="77777777" w:rsidR="00BD0D08" w:rsidRDefault="00BD0D08" w:rsidP="00BD0D08">
      <w:r>
        <w:t>&lt;variant&gt;1961</w:t>
      </w:r>
    </w:p>
    <w:p w14:paraId="5D2E32F8" w14:textId="77777777" w:rsidR="00BD0D08" w:rsidRDefault="00BD0D08" w:rsidP="00BD0D08">
      <w:r>
        <w:t>&lt;variant&gt;1966</w:t>
      </w:r>
    </w:p>
    <w:p w14:paraId="50663A5F" w14:textId="77777777" w:rsidR="00BD0D08" w:rsidRDefault="00BD0D08" w:rsidP="00BD0D08">
      <w:r>
        <w:t>&lt;variant&gt;1956</w:t>
      </w:r>
    </w:p>
    <w:p w14:paraId="7CDA2606" w14:textId="77777777" w:rsidR="00BD0D08" w:rsidRDefault="00BD0D08" w:rsidP="00BD0D08">
      <w:r>
        <w:t>&lt;variant&gt;1921</w:t>
      </w:r>
    </w:p>
    <w:p w14:paraId="57F1BA60" w14:textId="77777777" w:rsidR="00BD0D08" w:rsidRDefault="00BD0D08" w:rsidP="00BD0D08"/>
    <w:p w14:paraId="6F87DB00" w14:textId="556487E9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question</w:t>
      </w:r>
      <w:r w:rsidRPr="00BD0D08">
        <w:rPr>
          <w:lang w:val="ru-RU"/>
        </w:rPr>
        <w:t>&gt;Использование ИИ в роботах для повышения точности операций, анализа данных и оптимизации хирургических процессов относится к направлению</w:t>
      </w:r>
    </w:p>
    <w:p w14:paraId="49E97EF1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&gt;Медицина и уход за пациентами</w:t>
      </w:r>
    </w:p>
    <w:p w14:paraId="1DB7CBC7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&gt;Компьютерное зрение</w:t>
      </w:r>
    </w:p>
    <w:p w14:paraId="2F115E2C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&gt;Манипуляция и сборка</w:t>
      </w:r>
    </w:p>
    <w:p w14:paraId="48567F66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&gt;Обработка естественного языка</w:t>
      </w:r>
    </w:p>
    <w:p w14:paraId="3962357C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&gt;Автономная навигация и управление</w:t>
      </w:r>
    </w:p>
    <w:p w14:paraId="07AAB030" w14:textId="77777777" w:rsidR="00BD0D08" w:rsidRPr="00BD0D08" w:rsidRDefault="00BD0D08" w:rsidP="00BD0D08">
      <w:pPr>
        <w:rPr>
          <w:lang w:val="ru-RU"/>
        </w:rPr>
      </w:pPr>
    </w:p>
    <w:p w14:paraId="3A35E89F" w14:textId="0CBECBD1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question</w:t>
      </w:r>
      <w:r w:rsidRPr="00BD0D08">
        <w:rPr>
          <w:lang w:val="ru-RU"/>
        </w:rPr>
        <w:t>&gt;Разработка роботов для выполнения задач по охране окружающей среды, таких как очистка океанов, мониторинг состояния экосистем и управление ресурсами относится к направлению</w:t>
      </w:r>
    </w:p>
    <w:p w14:paraId="4129E4AB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&gt;Экология и устойчивое развитие</w:t>
      </w:r>
    </w:p>
    <w:p w14:paraId="7F3643D7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&gt;Медицинские приложения</w:t>
      </w:r>
    </w:p>
    <w:p w14:paraId="5FD5997F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&gt;Человеко-роботизированное взаимодействие</w:t>
      </w:r>
    </w:p>
    <w:p w14:paraId="206E89DC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&gt;Прогнозирование и аналитика</w:t>
      </w:r>
    </w:p>
    <w:p w14:paraId="4BAB85E7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&gt;Автономные системы</w:t>
      </w:r>
    </w:p>
    <w:p w14:paraId="0E3CC59D" w14:textId="77777777" w:rsidR="00BD0D08" w:rsidRPr="00BD0D08" w:rsidRDefault="00BD0D08" w:rsidP="00BD0D08">
      <w:pPr>
        <w:rPr>
          <w:lang w:val="ru-RU"/>
        </w:rPr>
      </w:pPr>
    </w:p>
    <w:p w14:paraId="4C75D194" w14:textId="0E9DC00F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question</w:t>
      </w:r>
      <w:r w:rsidRPr="00BD0D08">
        <w:rPr>
          <w:lang w:val="ru-RU"/>
        </w:rPr>
        <w:t>&gt;Использование ИИ для анализа данных для разработки индивидуальных планов лечения и профилактики заболеваний относится к направлению</w:t>
      </w:r>
    </w:p>
    <w:p w14:paraId="5EF607C9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&gt;Медицинские приложения</w:t>
      </w:r>
    </w:p>
    <w:p w14:paraId="1F958EE0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&gt;Экология и устойчивое развитие</w:t>
      </w:r>
    </w:p>
    <w:p w14:paraId="4796ED95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&gt;Прогнозирование и аналитика</w:t>
      </w:r>
    </w:p>
    <w:p w14:paraId="04254E8A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&gt;Человеко-роботизированное взаимодействие</w:t>
      </w:r>
    </w:p>
    <w:p w14:paraId="2642BCB5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&gt;Автономные системы</w:t>
      </w:r>
    </w:p>
    <w:p w14:paraId="694E248C" w14:textId="77777777" w:rsidR="00BD0D08" w:rsidRPr="00BD0D08" w:rsidRDefault="00BD0D08" w:rsidP="00BD0D08">
      <w:pPr>
        <w:rPr>
          <w:lang w:val="ru-RU"/>
        </w:rPr>
      </w:pPr>
    </w:p>
    <w:p w14:paraId="75DD02EC" w14:textId="54DDBC9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question</w:t>
      </w:r>
      <w:r w:rsidRPr="00BD0D08">
        <w:rPr>
          <w:lang w:val="ru-RU"/>
        </w:rPr>
        <w:t xml:space="preserve">&gt;В каком году появились первые домашние роботы </w:t>
      </w:r>
      <w:r>
        <w:t>Roomba</w:t>
      </w:r>
      <w:r w:rsidRPr="00BD0D08">
        <w:rPr>
          <w:lang w:val="ru-RU"/>
        </w:rPr>
        <w:t>?</w:t>
      </w:r>
    </w:p>
    <w:p w14:paraId="3AC5FF70" w14:textId="77777777" w:rsidR="00BD0D08" w:rsidRDefault="00BD0D08" w:rsidP="00BD0D08">
      <w:r>
        <w:t>&lt;variant&gt;1997</w:t>
      </w:r>
    </w:p>
    <w:p w14:paraId="58E52E26" w14:textId="77777777" w:rsidR="00BD0D08" w:rsidRDefault="00BD0D08" w:rsidP="00BD0D08">
      <w:r>
        <w:t>&lt;variant&gt;2010</w:t>
      </w:r>
    </w:p>
    <w:p w14:paraId="6B284610" w14:textId="77777777" w:rsidR="00BD0D08" w:rsidRDefault="00BD0D08" w:rsidP="00BD0D08">
      <w:r>
        <w:t>&lt;variant&gt;1999</w:t>
      </w:r>
    </w:p>
    <w:p w14:paraId="0314C0FD" w14:textId="77777777" w:rsidR="00BD0D08" w:rsidRDefault="00BD0D08" w:rsidP="00BD0D08">
      <w:r>
        <w:t>&lt;variant&gt;2016</w:t>
      </w:r>
    </w:p>
    <w:p w14:paraId="4E3C500C" w14:textId="77777777" w:rsidR="00BD0D08" w:rsidRDefault="00BD0D08" w:rsidP="00BD0D08">
      <w:r>
        <w:t>&lt;variant&gt;1986</w:t>
      </w:r>
    </w:p>
    <w:p w14:paraId="7AD7C7A8" w14:textId="77777777" w:rsidR="00BD0D08" w:rsidRDefault="00BD0D08" w:rsidP="00BD0D08"/>
    <w:p w14:paraId="43136D12" w14:textId="5998CF16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question</w:t>
      </w:r>
      <w:r w:rsidRPr="00BD0D08">
        <w:rPr>
          <w:lang w:val="ru-RU"/>
        </w:rPr>
        <w:t xml:space="preserve">&gt;В каком году была проведена научная конференция в </w:t>
      </w:r>
      <w:proofErr w:type="spellStart"/>
      <w:r w:rsidRPr="00BD0D08">
        <w:rPr>
          <w:lang w:val="ru-RU"/>
        </w:rPr>
        <w:t>Дартмуте</w:t>
      </w:r>
      <w:proofErr w:type="spellEnd"/>
      <w:r w:rsidRPr="00BD0D08">
        <w:rPr>
          <w:lang w:val="ru-RU"/>
        </w:rPr>
        <w:t>, где был заложен фундамент искусственного интеллекта?</w:t>
      </w:r>
    </w:p>
    <w:p w14:paraId="5B4C1AE3" w14:textId="77777777" w:rsidR="00BD0D08" w:rsidRDefault="00BD0D08" w:rsidP="00BD0D08">
      <w:r>
        <w:t>&lt;variant&gt;1956</w:t>
      </w:r>
    </w:p>
    <w:p w14:paraId="11B05E05" w14:textId="77777777" w:rsidR="00BD0D08" w:rsidRDefault="00BD0D08" w:rsidP="00BD0D08">
      <w:r>
        <w:lastRenderedPageBreak/>
        <w:t>&lt;variant&gt;1961</w:t>
      </w:r>
    </w:p>
    <w:p w14:paraId="36139A58" w14:textId="77777777" w:rsidR="00BD0D08" w:rsidRDefault="00BD0D08" w:rsidP="00BD0D08">
      <w:r>
        <w:t>&lt;variant&gt;1714</w:t>
      </w:r>
    </w:p>
    <w:p w14:paraId="2914E21C" w14:textId="77777777" w:rsidR="00BD0D08" w:rsidRDefault="00BD0D08" w:rsidP="00BD0D08">
      <w:r>
        <w:t>&lt;variant&gt;1921</w:t>
      </w:r>
    </w:p>
    <w:p w14:paraId="2133123B" w14:textId="77777777" w:rsidR="00BD0D08" w:rsidRDefault="00BD0D08" w:rsidP="00BD0D08">
      <w:r>
        <w:t>&lt;variant&gt;1966</w:t>
      </w:r>
    </w:p>
    <w:p w14:paraId="3F4F34E7" w14:textId="77777777" w:rsidR="00BD0D08" w:rsidRDefault="00BD0D08" w:rsidP="00BD0D08"/>
    <w:p w14:paraId="5CAD6918" w14:textId="564D5DDA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question</w:t>
      </w:r>
      <w:r w:rsidRPr="00BD0D08">
        <w:rPr>
          <w:lang w:val="ru-RU"/>
        </w:rPr>
        <w:t>&gt;В каком году впервые появляется слово «Робот» в пьесе Карела Чапека?</w:t>
      </w:r>
    </w:p>
    <w:p w14:paraId="03A59C22" w14:textId="77777777" w:rsidR="00BD0D08" w:rsidRDefault="00BD0D08" w:rsidP="00BD0D08">
      <w:r>
        <w:t>&lt;variant&gt;1921</w:t>
      </w:r>
    </w:p>
    <w:p w14:paraId="036372BC" w14:textId="77777777" w:rsidR="00BD0D08" w:rsidRDefault="00BD0D08" w:rsidP="00BD0D08">
      <w:r>
        <w:t>&lt;variant&gt;1956</w:t>
      </w:r>
    </w:p>
    <w:p w14:paraId="19355A7C" w14:textId="77777777" w:rsidR="00BD0D08" w:rsidRDefault="00BD0D08" w:rsidP="00BD0D08">
      <w:r>
        <w:t>&lt;variant&gt;1966</w:t>
      </w:r>
    </w:p>
    <w:p w14:paraId="2EDD05C3" w14:textId="77777777" w:rsidR="00BD0D08" w:rsidRDefault="00BD0D08" w:rsidP="00BD0D08">
      <w:r>
        <w:t>&lt;variant&gt;1714</w:t>
      </w:r>
    </w:p>
    <w:p w14:paraId="7032E4F3" w14:textId="77777777" w:rsidR="00BD0D08" w:rsidRDefault="00BD0D08" w:rsidP="00BD0D08">
      <w:r>
        <w:t>&lt;variant&gt;1961</w:t>
      </w:r>
    </w:p>
    <w:p w14:paraId="6B8639AF" w14:textId="77777777" w:rsidR="00BD0D08" w:rsidRDefault="00BD0D08" w:rsidP="00BD0D08"/>
    <w:p w14:paraId="175FCEB6" w14:textId="71164C62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question</w:t>
      </w:r>
      <w:r w:rsidRPr="00BD0D08">
        <w:rPr>
          <w:lang w:val="ru-RU"/>
        </w:rPr>
        <w:t>&gt;Разработка роботов, способных работать в непосредственной близости с людьми, обеспечивая безопасность и эффективность, относится к направлению</w:t>
      </w:r>
    </w:p>
    <w:p w14:paraId="5189D164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&gt;Человеко-роботизированное взаимодействие</w:t>
      </w:r>
    </w:p>
    <w:p w14:paraId="2F32C8CA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&gt;Медицинские приложения</w:t>
      </w:r>
    </w:p>
    <w:p w14:paraId="4A4DB098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&gt;Автономные системы</w:t>
      </w:r>
    </w:p>
    <w:p w14:paraId="217C8E70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&gt;Экология и устойчивое развитие</w:t>
      </w:r>
    </w:p>
    <w:p w14:paraId="427122A6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&gt;Прогнозирование и аналитика</w:t>
      </w:r>
    </w:p>
    <w:p w14:paraId="094B0A7B" w14:textId="77777777" w:rsidR="00BD0D08" w:rsidRPr="00BD0D08" w:rsidRDefault="00BD0D08" w:rsidP="00BD0D08">
      <w:pPr>
        <w:rPr>
          <w:lang w:val="ru-RU"/>
        </w:rPr>
      </w:pPr>
    </w:p>
    <w:p w14:paraId="1EDDD1CC" w14:textId="7F7D43C8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question</w:t>
      </w:r>
      <w:r w:rsidRPr="00BD0D08">
        <w:rPr>
          <w:lang w:val="ru-RU"/>
        </w:rPr>
        <w:t>&gt;Какой метод используется для принятия решений на основе вероятностей?</w:t>
      </w:r>
    </w:p>
    <w:p w14:paraId="3EC65308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&gt;Байесовские сети</w:t>
      </w:r>
    </w:p>
    <w:p w14:paraId="596C1E2A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&gt;Обучение с подкреплением</w:t>
      </w:r>
    </w:p>
    <w:p w14:paraId="23CE1D4E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&gt;Генетические алгоритмы</w:t>
      </w:r>
    </w:p>
    <w:p w14:paraId="35471054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&gt;Деревья решений</w:t>
      </w:r>
    </w:p>
    <w:p w14:paraId="024A3BF0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&gt;Нейронные сети</w:t>
      </w:r>
    </w:p>
    <w:p w14:paraId="74EA1C5C" w14:textId="77777777" w:rsidR="00BD0D08" w:rsidRPr="00BD0D08" w:rsidRDefault="00BD0D08" w:rsidP="00BD0D08">
      <w:pPr>
        <w:rPr>
          <w:lang w:val="ru-RU"/>
        </w:rPr>
      </w:pPr>
    </w:p>
    <w:p w14:paraId="544EDBC6" w14:textId="039E5D5A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question</w:t>
      </w:r>
      <w:r w:rsidRPr="00BD0D08">
        <w:rPr>
          <w:lang w:val="ru-RU"/>
        </w:rPr>
        <w:t>&gt;Какой из следующих инструментов предназначен для разметки данных?</w:t>
      </w:r>
    </w:p>
    <w:p w14:paraId="7052307D" w14:textId="77777777" w:rsidR="00BD0D08" w:rsidRDefault="00BD0D08" w:rsidP="00BD0D08">
      <w:r>
        <w:t>&lt;variant&gt;Prodigy</w:t>
      </w:r>
    </w:p>
    <w:p w14:paraId="1C1B2B64" w14:textId="77777777" w:rsidR="00BD0D08" w:rsidRDefault="00BD0D08" w:rsidP="00BD0D08">
      <w:r>
        <w:t>&lt;variant&gt;</w:t>
      </w:r>
      <w:proofErr w:type="spellStart"/>
      <w:r>
        <w:t>Keras</w:t>
      </w:r>
      <w:proofErr w:type="spellEnd"/>
    </w:p>
    <w:p w14:paraId="595C5818" w14:textId="77777777" w:rsidR="00BD0D08" w:rsidRDefault="00BD0D08" w:rsidP="00BD0D08">
      <w:r>
        <w:t>&lt;variant&gt;OpenCV</w:t>
      </w:r>
    </w:p>
    <w:p w14:paraId="46AC7679" w14:textId="77777777" w:rsidR="00BD0D08" w:rsidRDefault="00BD0D08" w:rsidP="00BD0D08">
      <w:r>
        <w:t>&lt;variant&gt;</w:t>
      </w:r>
      <w:proofErr w:type="spellStart"/>
      <w:r>
        <w:t>MLflow</w:t>
      </w:r>
      <w:proofErr w:type="spellEnd"/>
    </w:p>
    <w:p w14:paraId="6149CD0E" w14:textId="77777777" w:rsidR="00BD0D08" w:rsidRDefault="00BD0D08" w:rsidP="00BD0D08">
      <w:r>
        <w:t>&lt;variant&gt;Seaborn</w:t>
      </w:r>
    </w:p>
    <w:p w14:paraId="674C8EC4" w14:textId="77777777" w:rsidR="00BD0D08" w:rsidRDefault="00BD0D08" w:rsidP="00BD0D08"/>
    <w:p w14:paraId="7F0DD8A1" w14:textId="6D6FE563" w:rsidR="00BD0D08" w:rsidRDefault="00BD0D08" w:rsidP="00BD0D08">
      <w:r>
        <w:t>&lt;question&gt;</w:t>
      </w:r>
      <w:proofErr w:type="spellStart"/>
      <w:r>
        <w:t>Какой</w:t>
      </w:r>
      <w:proofErr w:type="spellEnd"/>
      <w:r>
        <w:t xml:space="preserve"> </w:t>
      </w:r>
      <w:proofErr w:type="spellStart"/>
      <w:r>
        <w:t>инструмент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отслеживать</w:t>
      </w:r>
      <w:proofErr w:type="spellEnd"/>
      <w:r>
        <w:t xml:space="preserve"> </w:t>
      </w:r>
      <w:proofErr w:type="spellStart"/>
      <w:r>
        <w:t>эксперименты</w:t>
      </w:r>
      <w:proofErr w:type="spellEnd"/>
      <w:r>
        <w:t xml:space="preserve"> в </w:t>
      </w:r>
      <w:proofErr w:type="spellStart"/>
      <w:r>
        <w:t>машинном</w:t>
      </w:r>
      <w:proofErr w:type="spellEnd"/>
      <w:r>
        <w:t xml:space="preserve"> </w:t>
      </w:r>
      <w:proofErr w:type="spellStart"/>
      <w:r>
        <w:t>обучении</w:t>
      </w:r>
      <w:proofErr w:type="spellEnd"/>
      <w:r>
        <w:t>?</w:t>
      </w:r>
    </w:p>
    <w:p w14:paraId="513C9A1D" w14:textId="77777777" w:rsidR="00BD0D08" w:rsidRDefault="00BD0D08" w:rsidP="00BD0D08">
      <w:r>
        <w:t>&lt;variant&gt;Weights &amp; Biases</w:t>
      </w:r>
    </w:p>
    <w:p w14:paraId="1CF12DAB" w14:textId="77777777" w:rsidR="00BD0D08" w:rsidRDefault="00BD0D08" w:rsidP="00BD0D08">
      <w:r>
        <w:t>&lt;variant&gt;Prodigy</w:t>
      </w:r>
    </w:p>
    <w:p w14:paraId="6B71B882" w14:textId="77777777" w:rsidR="00BD0D08" w:rsidRDefault="00BD0D08" w:rsidP="00BD0D08">
      <w:r>
        <w:t>&lt;variant&gt;</w:t>
      </w:r>
      <w:proofErr w:type="spellStart"/>
      <w:r>
        <w:t>Labelbox</w:t>
      </w:r>
      <w:proofErr w:type="spellEnd"/>
    </w:p>
    <w:p w14:paraId="04C046B2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</w:t>
      </w:r>
      <w:r>
        <w:t>Pandas</w:t>
      </w:r>
    </w:p>
    <w:p w14:paraId="5F64CAB1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</w:t>
      </w:r>
      <w:r>
        <w:t>Seaborn</w:t>
      </w:r>
    </w:p>
    <w:p w14:paraId="38C0D2B3" w14:textId="77777777" w:rsidR="00BD0D08" w:rsidRPr="00BD0D08" w:rsidRDefault="00BD0D08" w:rsidP="00BD0D08">
      <w:pPr>
        <w:rPr>
          <w:lang w:val="ru-RU"/>
        </w:rPr>
      </w:pPr>
    </w:p>
    <w:p w14:paraId="585FF42B" w14:textId="78C000CC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question</w:t>
      </w:r>
      <w:r w:rsidRPr="00BD0D08">
        <w:rPr>
          <w:lang w:val="ru-RU"/>
        </w:rPr>
        <w:t>&gt;Какая система ИИ основана на правилах и применяется в медицине?</w:t>
      </w:r>
    </w:p>
    <w:p w14:paraId="7426F8F9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&gt;Экспертная система</w:t>
      </w:r>
    </w:p>
    <w:p w14:paraId="162A631E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</w:t>
      </w:r>
      <w:proofErr w:type="spellStart"/>
      <w:r w:rsidRPr="00BD0D08">
        <w:rPr>
          <w:lang w:val="ru-RU"/>
        </w:rPr>
        <w:t>Сверточная</w:t>
      </w:r>
      <w:proofErr w:type="spellEnd"/>
      <w:r w:rsidRPr="00BD0D08">
        <w:rPr>
          <w:lang w:val="ru-RU"/>
        </w:rPr>
        <w:t xml:space="preserve"> нейронная сеть</w:t>
      </w:r>
    </w:p>
    <w:p w14:paraId="732936B5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&gt;Генетические алгоритмы</w:t>
      </w:r>
    </w:p>
    <w:p w14:paraId="0F24C288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&gt;Байесовская сеть</w:t>
      </w:r>
    </w:p>
    <w:p w14:paraId="104789CA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&gt;Рекуррентная нейронная сеть</w:t>
      </w:r>
    </w:p>
    <w:p w14:paraId="237DCE92" w14:textId="77777777" w:rsidR="00BD0D08" w:rsidRPr="00BD0D08" w:rsidRDefault="00BD0D08" w:rsidP="00BD0D08">
      <w:pPr>
        <w:rPr>
          <w:lang w:val="ru-RU"/>
        </w:rPr>
      </w:pPr>
    </w:p>
    <w:p w14:paraId="2C6A75C1" w14:textId="78EB796F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question</w:t>
      </w:r>
      <w:r w:rsidRPr="00BD0D08">
        <w:rPr>
          <w:lang w:val="ru-RU"/>
        </w:rPr>
        <w:t>&gt;Какая методология разработки предполагает гибкие итерации?</w:t>
      </w:r>
    </w:p>
    <w:p w14:paraId="0B34483B" w14:textId="77777777" w:rsidR="00BD0D08" w:rsidRDefault="00BD0D08" w:rsidP="00BD0D08">
      <w:r>
        <w:t>&lt;variant&gt;</w:t>
      </w:r>
      <w:proofErr w:type="spellStart"/>
      <w:r>
        <w:t>Канбан</w:t>
      </w:r>
      <w:proofErr w:type="spellEnd"/>
    </w:p>
    <w:p w14:paraId="6FC3AE1D" w14:textId="77777777" w:rsidR="00BD0D08" w:rsidRDefault="00BD0D08" w:rsidP="00BD0D08">
      <w:r>
        <w:t>&lt;variant&gt;PCA</w:t>
      </w:r>
    </w:p>
    <w:p w14:paraId="40FB6E98" w14:textId="77777777" w:rsidR="00BD0D08" w:rsidRDefault="00BD0D08" w:rsidP="00BD0D08">
      <w:r>
        <w:lastRenderedPageBreak/>
        <w:t>&lt;variant&gt;</w:t>
      </w:r>
      <w:proofErr w:type="spellStart"/>
      <w:r>
        <w:t>Байесовские</w:t>
      </w:r>
      <w:proofErr w:type="spellEnd"/>
      <w:r>
        <w:t xml:space="preserve"> </w:t>
      </w:r>
      <w:proofErr w:type="spellStart"/>
      <w:r>
        <w:t>сети</w:t>
      </w:r>
      <w:proofErr w:type="spellEnd"/>
    </w:p>
    <w:p w14:paraId="08CE91F7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&gt;Генетический алгоритм</w:t>
      </w:r>
    </w:p>
    <w:p w14:paraId="77C274EA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&gt;Дерево решений</w:t>
      </w:r>
    </w:p>
    <w:p w14:paraId="7A0C1A15" w14:textId="77777777" w:rsidR="00BD0D08" w:rsidRPr="00BD0D08" w:rsidRDefault="00BD0D08" w:rsidP="00BD0D08">
      <w:pPr>
        <w:rPr>
          <w:lang w:val="ru-RU"/>
        </w:rPr>
      </w:pPr>
    </w:p>
    <w:p w14:paraId="3D51992E" w14:textId="7C9E83BE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question</w:t>
      </w:r>
      <w:r w:rsidRPr="00BD0D08">
        <w:rPr>
          <w:lang w:val="ru-RU"/>
        </w:rPr>
        <w:t>&gt;В чем заключается основная идея генетических алгоритмов?</w:t>
      </w:r>
    </w:p>
    <w:p w14:paraId="7E6E55CB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&gt;Имитация естественного отбора</w:t>
      </w:r>
    </w:p>
    <w:p w14:paraId="69DE5603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&gt;Обучение на размеченных данных</w:t>
      </w:r>
    </w:p>
    <w:p w14:paraId="1196A84E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&gt;Классификация данных</w:t>
      </w:r>
    </w:p>
    <w:p w14:paraId="5BC36B70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&gt;Обработка временных рядов</w:t>
      </w:r>
    </w:p>
    <w:p w14:paraId="72FD7CE1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&gt;Статистическое моделирование</w:t>
      </w:r>
    </w:p>
    <w:p w14:paraId="01ACB1BD" w14:textId="77777777" w:rsidR="00BD0D08" w:rsidRPr="00BD0D08" w:rsidRDefault="00BD0D08" w:rsidP="00BD0D08">
      <w:pPr>
        <w:rPr>
          <w:lang w:val="ru-RU"/>
        </w:rPr>
      </w:pPr>
    </w:p>
    <w:p w14:paraId="592B45A6" w14:textId="683109EE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question</w:t>
      </w:r>
      <w:r w:rsidRPr="00BD0D08">
        <w:rPr>
          <w:lang w:val="ru-RU"/>
        </w:rPr>
        <w:t>&gt;Какой метод машинного обучения предполагает работу с размеченными данными?</w:t>
      </w:r>
    </w:p>
    <w:p w14:paraId="6C1BCEAA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&gt;Обучение с учителем</w:t>
      </w:r>
    </w:p>
    <w:p w14:paraId="01D44D0B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&gt;Обучение с подкреплением</w:t>
      </w:r>
    </w:p>
    <w:p w14:paraId="489C4715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&gt;Генетические алгоритмы</w:t>
      </w:r>
    </w:p>
    <w:p w14:paraId="2E5FD14A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&gt;Логическое программирование</w:t>
      </w:r>
    </w:p>
    <w:p w14:paraId="2CECDA80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&gt;Обучение без учителя</w:t>
      </w:r>
    </w:p>
    <w:p w14:paraId="15873971" w14:textId="77777777" w:rsidR="00BD0D08" w:rsidRPr="00BD0D08" w:rsidRDefault="00BD0D08" w:rsidP="00BD0D08">
      <w:pPr>
        <w:rPr>
          <w:lang w:val="ru-RU"/>
        </w:rPr>
      </w:pPr>
    </w:p>
    <w:p w14:paraId="7FB36ED3" w14:textId="3C56DDAE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question</w:t>
      </w:r>
      <w:r w:rsidRPr="00BD0D08">
        <w:rPr>
          <w:lang w:val="ru-RU"/>
        </w:rPr>
        <w:t>&gt;Какой язык программирования предназначен для статистического анализа и визуализации данных?</w:t>
      </w:r>
    </w:p>
    <w:p w14:paraId="21AF9F7F" w14:textId="77777777" w:rsidR="00BD0D08" w:rsidRDefault="00BD0D08" w:rsidP="00BD0D08">
      <w:r>
        <w:t>&lt;variant&gt;R</w:t>
      </w:r>
    </w:p>
    <w:p w14:paraId="698694F0" w14:textId="77777777" w:rsidR="00BD0D08" w:rsidRDefault="00BD0D08" w:rsidP="00BD0D08">
      <w:r>
        <w:t>&lt;variant&gt;MATLAB</w:t>
      </w:r>
    </w:p>
    <w:p w14:paraId="6B0CB82A" w14:textId="77777777" w:rsidR="00BD0D08" w:rsidRDefault="00BD0D08" w:rsidP="00BD0D08">
      <w:r>
        <w:t>&lt;variant&gt;C++</w:t>
      </w:r>
    </w:p>
    <w:p w14:paraId="6202228F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</w:t>
      </w:r>
      <w:r>
        <w:t>Java</w:t>
      </w:r>
    </w:p>
    <w:p w14:paraId="06F4B92B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</w:t>
      </w:r>
      <w:r>
        <w:t>Python</w:t>
      </w:r>
    </w:p>
    <w:p w14:paraId="75706BB4" w14:textId="77777777" w:rsidR="00BD0D08" w:rsidRPr="00BD0D08" w:rsidRDefault="00BD0D08" w:rsidP="00BD0D08">
      <w:pPr>
        <w:rPr>
          <w:lang w:val="ru-RU"/>
        </w:rPr>
      </w:pPr>
    </w:p>
    <w:p w14:paraId="74E0C45C" w14:textId="6B833D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lastRenderedPageBreak/>
        <w:t>&lt;</w:t>
      </w:r>
      <w:r>
        <w:t>question</w:t>
      </w:r>
      <w:r w:rsidRPr="00BD0D08">
        <w:rPr>
          <w:lang w:val="ru-RU"/>
        </w:rPr>
        <w:t>&gt;Какой из следующих примеров относится к обучению с подкреплением?</w:t>
      </w:r>
    </w:p>
    <w:p w14:paraId="6DD9F3E2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</w:t>
      </w:r>
      <w:r>
        <w:t>Q</w:t>
      </w:r>
      <w:r w:rsidRPr="00BD0D08">
        <w:rPr>
          <w:lang w:val="ru-RU"/>
        </w:rPr>
        <w:t>-обучение</w:t>
      </w:r>
    </w:p>
    <w:p w14:paraId="5D6E05AF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</w:t>
      </w:r>
      <w:proofErr w:type="spellStart"/>
      <w:r w:rsidRPr="00BD0D08">
        <w:rPr>
          <w:lang w:val="ru-RU"/>
        </w:rPr>
        <w:t>Сверточные</w:t>
      </w:r>
      <w:proofErr w:type="spellEnd"/>
      <w:r w:rsidRPr="00BD0D08">
        <w:rPr>
          <w:lang w:val="ru-RU"/>
        </w:rPr>
        <w:t xml:space="preserve"> нейронные сети</w:t>
      </w:r>
    </w:p>
    <w:p w14:paraId="60DCE9A8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&gt;Байесовские сети</w:t>
      </w:r>
    </w:p>
    <w:p w14:paraId="15FCBF21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&gt;Кластеризация</w:t>
      </w:r>
    </w:p>
    <w:p w14:paraId="1C3D1A73" w14:textId="77777777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variant</w:t>
      </w:r>
      <w:r w:rsidRPr="00BD0D08">
        <w:rPr>
          <w:lang w:val="ru-RU"/>
        </w:rPr>
        <w:t>&gt;Деревья решений</w:t>
      </w:r>
    </w:p>
    <w:p w14:paraId="6F2C6FDD" w14:textId="77777777" w:rsidR="00BD0D08" w:rsidRPr="00BD0D08" w:rsidRDefault="00BD0D08" w:rsidP="00BD0D08">
      <w:pPr>
        <w:rPr>
          <w:lang w:val="ru-RU"/>
        </w:rPr>
      </w:pPr>
    </w:p>
    <w:p w14:paraId="16CC5312" w14:textId="26C45FE1" w:rsidR="00BD0D08" w:rsidRPr="00BD0D08" w:rsidRDefault="00BD0D08" w:rsidP="00BD0D08">
      <w:pPr>
        <w:rPr>
          <w:lang w:val="ru-RU"/>
        </w:rPr>
      </w:pPr>
      <w:r w:rsidRPr="00BD0D08">
        <w:rPr>
          <w:lang w:val="ru-RU"/>
        </w:rPr>
        <w:t>&lt;</w:t>
      </w:r>
      <w:r>
        <w:t>question</w:t>
      </w:r>
      <w:r w:rsidRPr="00BD0D08">
        <w:rPr>
          <w:lang w:val="ru-RU"/>
        </w:rPr>
        <w:t>&gt;Какой инструмент предназначен для разработки ИИ-приложений, включающий инструменты для обработки естественного языка, анализа данных и машинного обучения?</w:t>
      </w:r>
    </w:p>
    <w:p w14:paraId="379B8EAA" w14:textId="77777777" w:rsidR="00BD0D08" w:rsidRDefault="00BD0D08" w:rsidP="00BD0D08">
      <w:r>
        <w:t>&lt;variant&gt;IBM Watson</w:t>
      </w:r>
    </w:p>
    <w:p w14:paraId="65BCE147" w14:textId="77777777" w:rsidR="00BD0D08" w:rsidRDefault="00BD0D08" w:rsidP="00BD0D08">
      <w:r>
        <w:t>&lt;variant&gt;</w:t>
      </w:r>
      <w:proofErr w:type="spellStart"/>
      <w:r>
        <w:t>Keras</w:t>
      </w:r>
      <w:proofErr w:type="spellEnd"/>
    </w:p>
    <w:p w14:paraId="1A1B529D" w14:textId="77777777" w:rsidR="00BD0D08" w:rsidRDefault="00BD0D08" w:rsidP="00BD0D08">
      <w:r>
        <w:t>&lt;variant&gt;TensorFlow</w:t>
      </w:r>
    </w:p>
    <w:p w14:paraId="253D0124" w14:textId="77777777" w:rsidR="00BD0D08" w:rsidRDefault="00BD0D08" w:rsidP="00BD0D08">
      <w:r>
        <w:t>&lt;variant&gt;Tableau</w:t>
      </w:r>
    </w:p>
    <w:p w14:paraId="361439E3" w14:textId="7FA63102" w:rsidR="00BD0D08" w:rsidRDefault="00BD0D08" w:rsidP="00BD0D08">
      <w:r>
        <w:t>&lt;variant&gt;</w:t>
      </w:r>
      <w:proofErr w:type="spellStart"/>
      <w:r>
        <w:t>MLflow</w:t>
      </w:r>
      <w:proofErr w:type="spellEnd"/>
    </w:p>
    <w:p w14:paraId="123BA439" w14:textId="585F2A3A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question</w:t>
      </w:r>
      <w:r w:rsidRPr="008F4039">
        <w:rPr>
          <w:lang w:val="ru-RU"/>
        </w:rPr>
        <w:t>&gt;Какой инструмент предназначен для разработки ИИ-приложений, включающий инструменты для обработки естественного языка, анализа данных и машинного обучения?</w:t>
      </w:r>
    </w:p>
    <w:p w14:paraId="1517E31F" w14:textId="77777777" w:rsidR="008F4039" w:rsidRDefault="008F4039" w:rsidP="008F4039">
      <w:r>
        <w:t>&lt;variant&gt;IBM Watson</w:t>
      </w:r>
    </w:p>
    <w:p w14:paraId="5070C985" w14:textId="77777777" w:rsidR="008F4039" w:rsidRDefault="008F4039" w:rsidP="008F4039">
      <w:r>
        <w:t>&lt;variant&gt;</w:t>
      </w:r>
      <w:proofErr w:type="spellStart"/>
      <w:r>
        <w:t>Keras</w:t>
      </w:r>
      <w:proofErr w:type="spellEnd"/>
    </w:p>
    <w:p w14:paraId="11EFC212" w14:textId="77777777" w:rsidR="008F4039" w:rsidRDefault="008F4039" w:rsidP="008F4039">
      <w:r>
        <w:t>&lt;variant&gt;TensorFlow</w:t>
      </w:r>
    </w:p>
    <w:p w14:paraId="35F4DC58" w14:textId="77777777" w:rsidR="008F4039" w:rsidRDefault="008F4039" w:rsidP="008F4039">
      <w:r>
        <w:t>&lt;variant&gt;Tableau</w:t>
      </w:r>
    </w:p>
    <w:p w14:paraId="0DB5F177" w14:textId="77777777" w:rsidR="008F4039" w:rsidRDefault="008F4039" w:rsidP="008F4039">
      <w:r>
        <w:t>&lt;variant&gt;</w:t>
      </w:r>
      <w:proofErr w:type="spellStart"/>
      <w:r>
        <w:t>MLflow</w:t>
      </w:r>
      <w:proofErr w:type="spellEnd"/>
    </w:p>
    <w:p w14:paraId="17FD1F60" w14:textId="77777777" w:rsidR="008F4039" w:rsidRDefault="008F4039" w:rsidP="008F4039"/>
    <w:p w14:paraId="64A961BE" w14:textId="55E3CD0F" w:rsidR="008F4039" w:rsidRDefault="008F4039" w:rsidP="008F4039">
      <w:r>
        <w:t>&lt;question&gt;</w:t>
      </w:r>
      <w:proofErr w:type="spellStart"/>
      <w:r>
        <w:t>Какой</w:t>
      </w:r>
      <w:proofErr w:type="spellEnd"/>
      <w:r>
        <w:t xml:space="preserve"> </w:t>
      </w:r>
      <w:proofErr w:type="spellStart"/>
      <w:r>
        <w:t>закон</w:t>
      </w:r>
      <w:proofErr w:type="spellEnd"/>
      <w:r>
        <w:t xml:space="preserve"> в </w:t>
      </w:r>
      <w:proofErr w:type="spellStart"/>
      <w:r>
        <w:t>Европе</w:t>
      </w:r>
      <w:proofErr w:type="spellEnd"/>
      <w:r>
        <w:t xml:space="preserve"> </w:t>
      </w:r>
      <w:proofErr w:type="spellStart"/>
      <w:r>
        <w:t>регулирует</w:t>
      </w:r>
      <w:proofErr w:type="spellEnd"/>
      <w:r>
        <w:t xml:space="preserve"> </w:t>
      </w:r>
      <w:proofErr w:type="spellStart"/>
      <w:r>
        <w:t>конфиденциальность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?</w:t>
      </w:r>
    </w:p>
    <w:p w14:paraId="511794E2" w14:textId="77777777" w:rsidR="008F4039" w:rsidRDefault="008F4039" w:rsidP="008F4039">
      <w:r>
        <w:t>&lt;variant&gt;GDPR</w:t>
      </w:r>
    </w:p>
    <w:p w14:paraId="10B77A4C" w14:textId="77777777" w:rsidR="008F4039" w:rsidRDefault="008F4039" w:rsidP="008F4039">
      <w:r>
        <w:t>&lt;variant&gt;CCPA</w:t>
      </w:r>
    </w:p>
    <w:p w14:paraId="69DB6111" w14:textId="77777777" w:rsidR="008F4039" w:rsidRDefault="008F4039" w:rsidP="008F4039">
      <w:r>
        <w:t>&lt;variant&gt;HIPAA</w:t>
      </w:r>
    </w:p>
    <w:p w14:paraId="2027B081" w14:textId="77777777" w:rsidR="008F4039" w:rsidRDefault="008F4039" w:rsidP="008F4039">
      <w:r>
        <w:lastRenderedPageBreak/>
        <w:t>&lt;variant&gt;ISO 27001</w:t>
      </w:r>
    </w:p>
    <w:p w14:paraId="2DAB0AD9" w14:textId="77777777" w:rsidR="008F4039" w:rsidRDefault="008F4039" w:rsidP="008F4039">
      <w:r>
        <w:t>&lt;variant&gt;PCI DSS</w:t>
      </w:r>
    </w:p>
    <w:p w14:paraId="15CBF356" w14:textId="77777777" w:rsidR="008F4039" w:rsidRDefault="008F4039" w:rsidP="008F4039"/>
    <w:p w14:paraId="4C42EF2D" w14:textId="1F3E980F" w:rsidR="008F4039" w:rsidRDefault="008F4039" w:rsidP="008F4039">
      <w:r>
        <w:t>&lt;question&gt;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подразумевается</w:t>
      </w:r>
      <w:proofErr w:type="spellEnd"/>
      <w:r>
        <w:t xml:space="preserve"> 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прозрачностью</w:t>
      </w:r>
      <w:proofErr w:type="spellEnd"/>
      <w:r>
        <w:t xml:space="preserve"> в ИИ-</w:t>
      </w:r>
      <w:proofErr w:type="spellStart"/>
      <w:r>
        <w:t>системах</w:t>
      </w:r>
      <w:proofErr w:type="spellEnd"/>
      <w:r>
        <w:t>?</w:t>
      </w:r>
    </w:p>
    <w:p w14:paraId="3EDE6F62" w14:textId="77777777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variant</w:t>
      </w:r>
      <w:r w:rsidRPr="008F4039">
        <w:rPr>
          <w:lang w:val="ru-RU"/>
        </w:rPr>
        <w:t>&gt;Доступ к информации о процессе принятия решений</w:t>
      </w:r>
    </w:p>
    <w:p w14:paraId="7663DADD" w14:textId="77777777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variant</w:t>
      </w:r>
      <w:r w:rsidRPr="008F4039">
        <w:rPr>
          <w:lang w:val="ru-RU"/>
        </w:rPr>
        <w:t>&gt;Простота использования</w:t>
      </w:r>
    </w:p>
    <w:p w14:paraId="6FD04F70" w14:textId="77777777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variant</w:t>
      </w:r>
      <w:r w:rsidRPr="008F4039">
        <w:rPr>
          <w:lang w:val="ru-RU"/>
        </w:rPr>
        <w:t xml:space="preserve">&gt;Поддержка </w:t>
      </w:r>
      <w:proofErr w:type="spellStart"/>
      <w:r w:rsidRPr="008F4039">
        <w:rPr>
          <w:lang w:val="ru-RU"/>
        </w:rPr>
        <w:t>мультиязычности</w:t>
      </w:r>
      <w:proofErr w:type="spellEnd"/>
    </w:p>
    <w:p w14:paraId="25845EF8" w14:textId="77777777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variant</w:t>
      </w:r>
      <w:r w:rsidRPr="008F4039">
        <w:rPr>
          <w:lang w:val="ru-RU"/>
        </w:rPr>
        <w:t>&gt;Обеспечение безопасности</w:t>
      </w:r>
    </w:p>
    <w:p w14:paraId="623C1D7E" w14:textId="77777777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variant</w:t>
      </w:r>
      <w:r w:rsidRPr="008F4039">
        <w:rPr>
          <w:lang w:val="ru-RU"/>
        </w:rPr>
        <w:t>&gt;Снижение затрат на разработку</w:t>
      </w:r>
    </w:p>
    <w:p w14:paraId="37445CF7" w14:textId="77777777" w:rsidR="008F4039" w:rsidRPr="008F4039" w:rsidRDefault="008F4039" w:rsidP="008F4039">
      <w:pPr>
        <w:rPr>
          <w:lang w:val="ru-RU"/>
        </w:rPr>
      </w:pPr>
    </w:p>
    <w:p w14:paraId="54AF42AD" w14:textId="3F5C4899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question</w:t>
      </w:r>
      <w:r w:rsidRPr="008F4039">
        <w:rPr>
          <w:lang w:val="ru-RU"/>
        </w:rPr>
        <w:t>&gt;Какой аспект этики ИИ касается справедливости в принятии решений?</w:t>
      </w:r>
    </w:p>
    <w:p w14:paraId="629DC39B" w14:textId="77777777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variant</w:t>
      </w:r>
      <w:r w:rsidRPr="008F4039">
        <w:rPr>
          <w:lang w:val="ru-RU"/>
        </w:rPr>
        <w:t>&gt;Справедливость</w:t>
      </w:r>
    </w:p>
    <w:p w14:paraId="59660C90" w14:textId="77777777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variant</w:t>
      </w:r>
      <w:r w:rsidRPr="008F4039">
        <w:rPr>
          <w:lang w:val="ru-RU"/>
        </w:rPr>
        <w:t>&gt;Прозрачность</w:t>
      </w:r>
    </w:p>
    <w:p w14:paraId="3AFCE8CC" w14:textId="77777777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variant</w:t>
      </w:r>
      <w:r w:rsidRPr="008F4039">
        <w:rPr>
          <w:lang w:val="ru-RU"/>
        </w:rPr>
        <w:t>&gt;Обучение с подкреплением</w:t>
      </w:r>
    </w:p>
    <w:p w14:paraId="137BB6F3" w14:textId="77777777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variant</w:t>
      </w:r>
      <w:r w:rsidRPr="008F4039">
        <w:rPr>
          <w:lang w:val="ru-RU"/>
        </w:rPr>
        <w:t>&gt;Автономия</w:t>
      </w:r>
    </w:p>
    <w:p w14:paraId="0C263DC8" w14:textId="77777777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variant</w:t>
      </w:r>
      <w:r w:rsidRPr="008F4039">
        <w:rPr>
          <w:lang w:val="ru-RU"/>
        </w:rPr>
        <w:t>&gt;Конфиденциальность</w:t>
      </w:r>
    </w:p>
    <w:p w14:paraId="321CC94B" w14:textId="77777777" w:rsidR="008F4039" w:rsidRPr="008F4039" w:rsidRDefault="008F4039" w:rsidP="008F4039">
      <w:pPr>
        <w:rPr>
          <w:lang w:val="ru-RU"/>
        </w:rPr>
      </w:pPr>
    </w:p>
    <w:p w14:paraId="15631F76" w14:textId="5259E48E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question</w:t>
      </w:r>
      <w:r w:rsidRPr="008F4039">
        <w:rPr>
          <w:lang w:val="ru-RU"/>
        </w:rPr>
        <w:t>&gt;В какой области требуются высокие требования к надежности ИИ?</w:t>
      </w:r>
    </w:p>
    <w:p w14:paraId="16BAA3D9" w14:textId="77777777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variant</w:t>
      </w:r>
      <w:r w:rsidRPr="008F4039">
        <w:rPr>
          <w:lang w:val="ru-RU"/>
        </w:rPr>
        <w:t>&gt;Автономный транспорт</w:t>
      </w:r>
    </w:p>
    <w:p w14:paraId="112C753B" w14:textId="77777777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variant</w:t>
      </w:r>
      <w:r w:rsidRPr="008F4039">
        <w:rPr>
          <w:lang w:val="ru-RU"/>
        </w:rPr>
        <w:t>&gt;Розничная торговля</w:t>
      </w:r>
    </w:p>
    <w:p w14:paraId="719A1127" w14:textId="77777777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variant</w:t>
      </w:r>
      <w:r w:rsidRPr="008F4039">
        <w:rPr>
          <w:lang w:val="ru-RU"/>
        </w:rPr>
        <w:t>&gt;Туризм</w:t>
      </w:r>
    </w:p>
    <w:p w14:paraId="3E90F244" w14:textId="77777777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variant</w:t>
      </w:r>
      <w:r w:rsidRPr="008F4039">
        <w:rPr>
          <w:lang w:val="ru-RU"/>
        </w:rPr>
        <w:t>&gt;Торговля</w:t>
      </w:r>
    </w:p>
    <w:p w14:paraId="59AAE029" w14:textId="77777777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variant</w:t>
      </w:r>
      <w:r w:rsidRPr="008F4039">
        <w:rPr>
          <w:lang w:val="ru-RU"/>
        </w:rPr>
        <w:t>&gt;Образование</w:t>
      </w:r>
    </w:p>
    <w:p w14:paraId="0B666D59" w14:textId="77777777" w:rsidR="008F4039" w:rsidRPr="008F4039" w:rsidRDefault="008F4039" w:rsidP="008F4039">
      <w:pPr>
        <w:rPr>
          <w:lang w:val="ru-RU"/>
        </w:rPr>
      </w:pPr>
    </w:p>
    <w:p w14:paraId="737DAABF" w14:textId="7266134D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question</w:t>
      </w:r>
      <w:r w:rsidRPr="008F4039">
        <w:rPr>
          <w:lang w:val="ru-RU"/>
        </w:rPr>
        <w:t>&gt;Какой принцип обеспечивает человека в центре принятия решений ИИ?</w:t>
      </w:r>
    </w:p>
    <w:p w14:paraId="370C632A" w14:textId="77777777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variant</w:t>
      </w:r>
      <w:r w:rsidRPr="008F4039">
        <w:rPr>
          <w:lang w:val="ru-RU"/>
        </w:rPr>
        <w:t>&gt;Человеческий контроль</w:t>
      </w:r>
    </w:p>
    <w:p w14:paraId="71450CCF" w14:textId="77777777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lastRenderedPageBreak/>
        <w:t>&lt;</w:t>
      </w:r>
      <w:r>
        <w:t>variant</w:t>
      </w:r>
      <w:r w:rsidRPr="008F4039">
        <w:rPr>
          <w:lang w:val="ru-RU"/>
        </w:rPr>
        <w:t>&gt;Конфиденциальность</w:t>
      </w:r>
    </w:p>
    <w:p w14:paraId="01095724" w14:textId="77777777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variant</w:t>
      </w:r>
      <w:r w:rsidRPr="008F4039">
        <w:rPr>
          <w:lang w:val="ru-RU"/>
        </w:rPr>
        <w:t>&gt;Скорость обработки данных</w:t>
      </w:r>
    </w:p>
    <w:p w14:paraId="5E60AFF5" w14:textId="77777777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variant</w:t>
      </w:r>
      <w:r w:rsidRPr="008F4039">
        <w:rPr>
          <w:lang w:val="ru-RU"/>
        </w:rPr>
        <w:t>&gt;Автономия</w:t>
      </w:r>
    </w:p>
    <w:p w14:paraId="3E4B2678" w14:textId="77777777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variant</w:t>
      </w:r>
      <w:r w:rsidRPr="008F4039">
        <w:rPr>
          <w:lang w:val="ru-RU"/>
        </w:rPr>
        <w:t>&gt;Злоупотребления ИИ</w:t>
      </w:r>
    </w:p>
    <w:p w14:paraId="640F8E14" w14:textId="77777777" w:rsidR="008F4039" w:rsidRPr="008F4039" w:rsidRDefault="008F4039" w:rsidP="008F4039">
      <w:pPr>
        <w:rPr>
          <w:lang w:val="ru-RU"/>
        </w:rPr>
      </w:pPr>
    </w:p>
    <w:p w14:paraId="43CA6FDB" w14:textId="50FF6C4E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question</w:t>
      </w:r>
      <w:r w:rsidRPr="008F4039">
        <w:rPr>
          <w:lang w:val="ru-RU"/>
        </w:rPr>
        <w:t>&gt;Почему важен контроль доступа к данным ИИ-систем?</w:t>
      </w:r>
    </w:p>
    <w:p w14:paraId="4831EF30" w14:textId="77777777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variant</w:t>
      </w:r>
      <w:r w:rsidRPr="008F4039">
        <w:rPr>
          <w:lang w:val="ru-RU"/>
        </w:rPr>
        <w:t>&gt;Для обеспечения безопасности данных</w:t>
      </w:r>
    </w:p>
    <w:p w14:paraId="3EB1DAFB" w14:textId="77777777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variant</w:t>
      </w:r>
      <w:r w:rsidRPr="008F4039">
        <w:rPr>
          <w:lang w:val="ru-RU"/>
        </w:rPr>
        <w:t>&gt;Для повышения точности</w:t>
      </w:r>
    </w:p>
    <w:p w14:paraId="482AA128" w14:textId="77777777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variant</w:t>
      </w:r>
      <w:r w:rsidRPr="008F4039">
        <w:rPr>
          <w:lang w:val="ru-RU"/>
        </w:rPr>
        <w:t>&gt;Для улучшения интерфейса</w:t>
      </w:r>
    </w:p>
    <w:p w14:paraId="26754A6F" w14:textId="77777777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variant</w:t>
      </w:r>
      <w:r w:rsidRPr="008F4039">
        <w:rPr>
          <w:lang w:val="ru-RU"/>
        </w:rPr>
        <w:t>&gt;Для ускорения обучения</w:t>
      </w:r>
    </w:p>
    <w:p w14:paraId="7CB54210" w14:textId="77777777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variant</w:t>
      </w:r>
      <w:r w:rsidRPr="008F4039">
        <w:rPr>
          <w:lang w:val="ru-RU"/>
        </w:rPr>
        <w:t>&gt;Для уменьшения затрат</w:t>
      </w:r>
    </w:p>
    <w:p w14:paraId="50B4536D" w14:textId="77777777" w:rsidR="008F4039" w:rsidRPr="008F4039" w:rsidRDefault="008F4039" w:rsidP="008F4039">
      <w:pPr>
        <w:rPr>
          <w:lang w:val="ru-RU"/>
        </w:rPr>
      </w:pPr>
    </w:p>
    <w:p w14:paraId="30F160EE" w14:textId="71EAC593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question</w:t>
      </w:r>
      <w:r w:rsidRPr="008F4039">
        <w:rPr>
          <w:lang w:val="ru-RU"/>
        </w:rPr>
        <w:t>&gt;Что означает тестирование и валидация в контексте ИИ?</w:t>
      </w:r>
    </w:p>
    <w:p w14:paraId="37204641" w14:textId="77777777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variant</w:t>
      </w:r>
      <w:r w:rsidRPr="008F4039">
        <w:rPr>
          <w:lang w:val="ru-RU"/>
        </w:rPr>
        <w:t>&gt;Подтверждение надежности и безопасности</w:t>
      </w:r>
    </w:p>
    <w:p w14:paraId="6C340380" w14:textId="77777777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variant</w:t>
      </w:r>
      <w:r w:rsidRPr="008F4039">
        <w:rPr>
          <w:lang w:val="ru-RU"/>
        </w:rPr>
        <w:t>&gt;Ускорение разработки</w:t>
      </w:r>
    </w:p>
    <w:p w14:paraId="2277482D" w14:textId="77777777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variant</w:t>
      </w:r>
      <w:r w:rsidRPr="008F4039">
        <w:rPr>
          <w:lang w:val="ru-RU"/>
        </w:rPr>
        <w:t>&gt;Повышение эффективности данных</w:t>
      </w:r>
    </w:p>
    <w:p w14:paraId="5518B7CB" w14:textId="77777777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variant</w:t>
      </w:r>
      <w:r w:rsidRPr="008F4039">
        <w:rPr>
          <w:lang w:val="ru-RU"/>
        </w:rPr>
        <w:t>&gt;Снижение затрат на разработку</w:t>
      </w:r>
    </w:p>
    <w:p w14:paraId="304FD198" w14:textId="77777777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variant</w:t>
      </w:r>
      <w:r w:rsidRPr="008F4039">
        <w:rPr>
          <w:lang w:val="ru-RU"/>
        </w:rPr>
        <w:t>&gt;Обеспечение предвзятости</w:t>
      </w:r>
    </w:p>
    <w:p w14:paraId="01288ED0" w14:textId="77777777" w:rsidR="008F4039" w:rsidRPr="008F4039" w:rsidRDefault="008F4039" w:rsidP="008F4039">
      <w:pPr>
        <w:rPr>
          <w:lang w:val="ru-RU"/>
        </w:rPr>
      </w:pPr>
    </w:p>
    <w:p w14:paraId="0BFB65D5" w14:textId="56AA7F0E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question</w:t>
      </w:r>
      <w:r w:rsidRPr="008F4039">
        <w:rPr>
          <w:lang w:val="ru-RU"/>
        </w:rPr>
        <w:t>&gt;Кто несет ответственность за ошибки, допущенные ИИ?</w:t>
      </w:r>
    </w:p>
    <w:p w14:paraId="467E4C8F" w14:textId="77777777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variant</w:t>
      </w:r>
      <w:r w:rsidRPr="008F4039">
        <w:rPr>
          <w:lang w:val="ru-RU"/>
        </w:rPr>
        <w:t>&gt;Только разработчики</w:t>
      </w:r>
    </w:p>
    <w:p w14:paraId="764BE76B" w14:textId="77777777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variant</w:t>
      </w:r>
      <w:r w:rsidRPr="008F4039">
        <w:rPr>
          <w:lang w:val="ru-RU"/>
        </w:rPr>
        <w:t>&gt;Только пользователи</w:t>
      </w:r>
    </w:p>
    <w:p w14:paraId="58F9F7BE" w14:textId="77777777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variant</w:t>
      </w:r>
      <w:r w:rsidRPr="008F4039">
        <w:rPr>
          <w:lang w:val="ru-RU"/>
        </w:rPr>
        <w:t>&gt;Правительство</w:t>
      </w:r>
    </w:p>
    <w:p w14:paraId="08A2283E" w14:textId="77777777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variant</w:t>
      </w:r>
      <w:r w:rsidRPr="008F4039">
        <w:rPr>
          <w:lang w:val="ru-RU"/>
        </w:rPr>
        <w:t>&gt;Только конечные потребители</w:t>
      </w:r>
    </w:p>
    <w:p w14:paraId="4FEE7B6F" w14:textId="77777777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variant</w:t>
      </w:r>
      <w:r w:rsidRPr="008F4039">
        <w:rPr>
          <w:lang w:val="ru-RU"/>
        </w:rPr>
        <w:t>&gt;Только ИИ</w:t>
      </w:r>
    </w:p>
    <w:p w14:paraId="0B0231E9" w14:textId="77777777" w:rsidR="008F4039" w:rsidRPr="008F4039" w:rsidRDefault="008F4039" w:rsidP="008F4039">
      <w:pPr>
        <w:rPr>
          <w:lang w:val="ru-RU"/>
        </w:rPr>
      </w:pPr>
    </w:p>
    <w:p w14:paraId="6E41704A" w14:textId="65D9103A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lastRenderedPageBreak/>
        <w:t>&lt;</w:t>
      </w:r>
      <w:r>
        <w:t>question</w:t>
      </w:r>
      <w:r w:rsidRPr="008F4039">
        <w:rPr>
          <w:lang w:val="ru-RU"/>
        </w:rPr>
        <w:t>&gt;Что подразумевается под злоупотреблениями ИИ?</w:t>
      </w:r>
    </w:p>
    <w:p w14:paraId="5F7DAD02" w14:textId="77777777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variant</w:t>
      </w:r>
      <w:r w:rsidRPr="008F4039">
        <w:rPr>
          <w:lang w:val="ru-RU"/>
        </w:rPr>
        <w:t>&gt;Создание угроз для безопасности</w:t>
      </w:r>
    </w:p>
    <w:p w14:paraId="736315BE" w14:textId="77777777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variant</w:t>
      </w:r>
      <w:r w:rsidRPr="008F4039">
        <w:rPr>
          <w:lang w:val="ru-RU"/>
        </w:rPr>
        <w:t>&gt;Упрощение интерфейса</w:t>
      </w:r>
    </w:p>
    <w:p w14:paraId="3B460911" w14:textId="77777777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variant</w:t>
      </w:r>
      <w:r w:rsidRPr="008F4039">
        <w:rPr>
          <w:lang w:val="ru-RU"/>
        </w:rPr>
        <w:t>&gt;Использование ИИ для автоматизации задач</w:t>
      </w:r>
    </w:p>
    <w:p w14:paraId="08D6B283" w14:textId="77777777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variant</w:t>
      </w:r>
      <w:r w:rsidRPr="008F4039">
        <w:rPr>
          <w:lang w:val="ru-RU"/>
        </w:rPr>
        <w:t>&gt;Повышение скорости вычислений</w:t>
      </w:r>
    </w:p>
    <w:p w14:paraId="2F8AFD32" w14:textId="77777777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variant</w:t>
      </w:r>
      <w:r w:rsidRPr="008F4039">
        <w:rPr>
          <w:lang w:val="ru-RU"/>
        </w:rPr>
        <w:t>&gt;Увеличение точности прогнозов</w:t>
      </w:r>
    </w:p>
    <w:p w14:paraId="02202416" w14:textId="77777777" w:rsidR="008F4039" w:rsidRPr="008F4039" w:rsidRDefault="008F4039" w:rsidP="008F4039">
      <w:pPr>
        <w:rPr>
          <w:lang w:val="ru-RU"/>
        </w:rPr>
      </w:pPr>
    </w:p>
    <w:p w14:paraId="261506F5" w14:textId="53508099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question</w:t>
      </w:r>
      <w:r w:rsidRPr="008F4039">
        <w:rPr>
          <w:lang w:val="ru-RU"/>
        </w:rPr>
        <w:t>&gt;В чем заключается концепция устойчивости к атакам ИИ?</w:t>
      </w:r>
    </w:p>
    <w:p w14:paraId="0FB8A9DE" w14:textId="77777777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variant</w:t>
      </w:r>
      <w:r w:rsidRPr="008F4039">
        <w:rPr>
          <w:lang w:val="ru-RU"/>
        </w:rPr>
        <w:t>&gt;Защита моделей от манипуляций</w:t>
      </w:r>
    </w:p>
    <w:p w14:paraId="3A59715B" w14:textId="77777777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variant</w:t>
      </w:r>
      <w:r w:rsidRPr="008F4039">
        <w:rPr>
          <w:lang w:val="ru-RU"/>
        </w:rPr>
        <w:t>&gt;Усиление предвзятости</w:t>
      </w:r>
    </w:p>
    <w:p w14:paraId="145E8362" w14:textId="77777777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variant</w:t>
      </w:r>
      <w:r w:rsidRPr="008F4039">
        <w:rPr>
          <w:lang w:val="ru-RU"/>
        </w:rPr>
        <w:t>&gt;Упрощение интерфейса</w:t>
      </w:r>
    </w:p>
    <w:p w14:paraId="08E2F97B" w14:textId="77777777" w:rsidR="008F4039" w:rsidRPr="008F4039" w:rsidRDefault="008F4039" w:rsidP="008F4039">
      <w:pPr>
        <w:rPr>
          <w:lang w:val="ru-RU"/>
        </w:rPr>
      </w:pPr>
      <w:r w:rsidRPr="008F4039">
        <w:rPr>
          <w:lang w:val="ru-RU"/>
        </w:rPr>
        <w:t>&lt;</w:t>
      </w:r>
      <w:r>
        <w:t>variant</w:t>
      </w:r>
      <w:r w:rsidRPr="008F4039">
        <w:rPr>
          <w:lang w:val="ru-RU"/>
        </w:rPr>
        <w:t>&gt;Увеличение точности</w:t>
      </w:r>
    </w:p>
    <w:p w14:paraId="25B31E94" w14:textId="78EBB2F6" w:rsidR="008F4039" w:rsidRDefault="008F4039" w:rsidP="008F4039">
      <w:r>
        <w:t>&lt;variant&gt;</w:t>
      </w:r>
      <w:proofErr w:type="spellStart"/>
      <w:r>
        <w:t>Уменьшение</w:t>
      </w:r>
      <w:proofErr w:type="spellEnd"/>
      <w:r>
        <w:t xml:space="preserve"> </w:t>
      </w:r>
      <w:proofErr w:type="spellStart"/>
      <w:r>
        <w:t>скорости</w:t>
      </w:r>
      <w:proofErr w:type="spellEnd"/>
    </w:p>
    <w:p w14:paraId="46647B3B" w14:textId="52624D44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question</w:t>
      </w:r>
      <w:r w:rsidRPr="00B91189">
        <w:rPr>
          <w:lang w:val="ru-RU"/>
        </w:rPr>
        <w:t xml:space="preserve">&gt;Какое приложение </w:t>
      </w:r>
      <w:r>
        <w:t>NLP</w:t>
      </w:r>
      <w:r w:rsidRPr="00B91189">
        <w:rPr>
          <w:lang w:val="ru-RU"/>
        </w:rPr>
        <w:t xml:space="preserve"> отвечает за улучшение поиска по текстовым данным?</w:t>
      </w:r>
    </w:p>
    <w:p w14:paraId="17D85795" w14:textId="77777777" w:rsidR="00B91189" w:rsidRDefault="00B91189" w:rsidP="00B91189">
      <w:r>
        <w:t>&lt;variant&gt;Information Retrieval</w:t>
      </w:r>
    </w:p>
    <w:p w14:paraId="61A4BE1A" w14:textId="77777777" w:rsidR="00B91189" w:rsidRDefault="00B91189" w:rsidP="00B91189">
      <w:r>
        <w:t>&lt;variant&gt;Question-Answering Systems</w:t>
      </w:r>
    </w:p>
    <w:p w14:paraId="081DD686" w14:textId="77777777" w:rsidR="00B91189" w:rsidRDefault="00B91189" w:rsidP="00B91189">
      <w:r>
        <w:t>&lt;variant&gt;Named Entity Recognition</w:t>
      </w:r>
    </w:p>
    <w:p w14:paraId="7BBB7571" w14:textId="77777777" w:rsidR="00B91189" w:rsidRDefault="00B91189" w:rsidP="00B91189">
      <w:r>
        <w:t>&lt;variant&gt;OCR</w:t>
      </w:r>
    </w:p>
    <w:p w14:paraId="61957B0B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</w:t>
      </w:r>
      <w:r>
        <w:t>Text</w:t>
      </w:r>
      <w:r w:rsidRPr="00B91189">
        <w:rPr>
          <w:lang w:val="ru-RU"/>
        </w:rPr>
        <w:t xml:space="preserve"> </w:t>
      </w:r>
      <w:r>
        <w:t>Generation</w:t>
      </w:r>
    </w:p>
    <w:p w14:paraId="3E9E2CBD" w14:textId="77777777" w:rsidR="00B91189" w:rsidRPr="00B91189" w:rsidRDefault="00B91189" w:rsidP="00B91189">
      <w:pPr>
        <w:rPr>
          <w:lang w:val="ru-RU"/>
        </w:rPr>
      </w:pPr>
    </w:p>
    <w:p w14:paraId="55271D09" w14:textId="203B01D2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question</w:t>
      </w:r>
      <w:r w:rsidRPr="00B91189">
        <w:rPr>
          <w:lang w:val="ru-RU"/>
        </w:rPr>
        <w:t xml:space="preserve">&gt;Какое приложение </w:t>
      </w:r>
      <w:r>
        <w:t>NLP</w:t>
      </w:r>
      <w:r w:rsidRPr="00B91189">
        <w:rPr>
          <w:lang w:val="ru-RU"/>
        </w:rPr>
        <w:t xml:space="preserve"> отвечает за автоматическое создание краткого резюме текста, сохраняя основную идею документа?</w:t>
      </w:r>
    </w:p>
    <w:p w14:paraId="5891BBF5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</w:t>
      </w:r>
      <w:proofErr w:type="spellStart"/>
      <w:r w:rsidRPr="00B91189">
        <w:rPr>
          <w:lang w:val="ru-RU"/>
        </w:rPr>
        <w:t>Резюмирование</w:t>
      </w:r>
      <w:proofErr w:type="spellEnd"/>
      <w:r w:rsidRPr="00B91189">
        <w:rPr>
          <w:lang w:val="ru-RU"/>
        </w:rPr>
        <w:t xml:space="preserve"> текста</w:t>
      </w:r>
    </w:p>
    <w:p w14:paraId="69E4901A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&gt;Машинный перевод</w:t>
      </w:r>
    </w:p>
    <w:p w14:paraId="00791715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&gt;Чат-боты и виртуальные ассистенты</w:t>
      </w:r>
    </w:p>
    <w:p w14:paraId="407727BE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&gt;Автоматическое распознавание речи</w:t>
      </w:r>
    </w:p>
    <w:p w14:paraId="363C76D2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lastRenderedPageBreak/>
        <w:t>&lt;</w:t>
      </w:r>
      <w:r>
        <w:t>variant</w:t>
      </w:r>
      <w:r w:rsidRPr="00B91189">
        <w:rPr>
          <w:lang w:val="ru-RU"/>
        </w:rPr>
        <w:t>&gt;Анализ тональности</w:t>
      </w:r>
    </w:p>
    <w:p w14:paraId="48A73094" w14:textId="77777777" w:rsidR="00B91189" w:rsidRPr="00B91189" w:rsidRDefault="00B91189" w:rsidP="00B91189">
      <w:pPr>
        <w:rPr>
          <w:lang w:val="ru-RU"/>
        </w:rPr>
      </w:pPr>
    </w:p>
    <w:p w14:paraId="50FF72E2" w14:textId="12C1A025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question</w:t>
      </w:r>
      <w:r w:rsidRPr="00B91189">
        <w:rPr>
          <w:lang w:val="ru-RU"/>
        </w:rPr>
        <w:t xml:space="preserve">&gt;Какое приложение </w:t>
      </w:r>
      <w:r>
        <w:t>NLP</w:t>
      </w:r>
      <w:r w:rsidRPr="00B91189">
        <w:rPr>
          <w:lang w:val="ru-RU"/>
        </w:rPr>
        <w:t xml:space="preserve"> отвечает за автоматическое преобразование речи в текст?</w:t>
      </w:r>
    </w:p>
    <w:p w14:paraId="72E72F20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&gt;Автоматическое распознавание речи</w:t>
      </w:r>
    </w:p>
    <w:p w14:paraId="2A07D577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</w:t>
      </w:r>
      <w:proofErr w:type="spellStart"/>
      <w:r w:rsidRPr="00B91189">
        <w:rPr>
          <w:lang w:val="ru-RU"/>
        </w:rPr>
        <w:t>Резюмирование</w:t>
      </w:r>
      <w:proofErr w:type="spellEnd"/>
      <w:r w:rsidRPr="00B91189">
        <w:rPr>
          <w:lang w:val="ru-RU"/>
        </w:rPr>
        <w:t xml:space="preserve"> текста</w:t>
      </w:r>
    </w:p>
    <w:p w14:paraId="0994ED02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&gt;Чат-боты и виртуальные ассистенты</w:t>
      </w:r>
    </w:p>
    <w:p w14:paraId="315510BD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&gt;Машинный перевод</w:t>
      </w:r>
    </w:p>
    <w:p w14:paraId="276FE02E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&gt;Анализ тональности</w:t>
      </w:r>
    </w:p>
    <w:p w14:paraId="09F7FD10" w14:textId="77777777" w:rsidR="00B91189" w:rsidRPr="00B91189" w:rsidRDefault="00B91189" w:rsidP="00B91189">
      <w:pPr>
        <w:rPr>
          <w:lang w:val="ru-RU"/>
        </w:rPr>
      </w:pPr>
    </w:p>
    <w:p w14:paraId="09B3F2B5" w14:textId="2929708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question</w:t>
      </w:r>
      <w:r w:rsidRPr="00B91189">
        <w:rPr>
          <w:lang w:val="ru-RU"/>
        </w:rPr>
        <w:t>&gt;Какой алгоритм используется для представления текста в виде "мешка слов"?</w:t>
      </w:r>
    </w:p>
    <w:p w14:paraId="5772BD74" w14:textId="77777777" w:rsidR="00B91189" w:rsidRDefault="00B91189" w:rsidP="00B91189">
      <w:r>
        <w:t>&lt;variant&gt;</w:t>
      </w:r>
      <w:proofErr w:type="spellStart"/>
      <w:r>
        <w:t>BoW</w:t>
      </w:r>
      <w:proofErr w:type="spellEnd"/>
    </w:p>
    <w:p w14:paraId="67DAF1B7" w14:textId="77777777" w:rsidR="00B91189" w:rsidRDefault="00B91189" w:rsidP="00B91189">
      <w:r>
        <w:t>&lt;variant&gt;RNN</w:t>
      </w:r>
    </w:p>
    <w:p w14:paraId="5577ECDE" w14:textId="77777777" w:rsidR="00B91189" w:rsidRDefault="00B91189" w:rsidP="00B91189">
      <w:r>
        <w:t>&lt;variant&gt;N-grams</w:t>
      </w:r>
    </w:p>
    <w:p w14:paraId="74C6F65C" w14:textId="77777777" w:rsidR="00B91189" w:rsidRDefault="00B91189" w:rsidP="00B91189">
      <w:r>
        <w:t>&lt;variant&gt;TF-IDF</w:t>
      </w:r>
    </w:p>
    <w:p w14:paraId="0FE60EFA" w14:textId="77777777" w:rsidR="00B91189" w:rsidRDefault="00B91189" w:rsidP="00B91189">
      <w:r>
        <w:t>&lt;variant&gt;Word Embeddings</w:t>
      </w:r>
    </w:p>
    <w:p w14:paraId="07D94180" w14:textId="77777777" w:rsidR="00B91189" w:rsidRDefault="00B91189" w:rsidP="00B91189"/>
    <w:p w14:paraId="34B27337" w14:textId="35CEB0A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question</w:t>
      </w:r>
      <w:r w:rsidRPr="00B91189">
        <w:rPr>
          <w:lang w:val="ru-RU"/>
        </w:rPr>
        <w:t xml:space="preserve">&gt;Какое приложение </w:t>
      </w:r>
      <w:r>
        <w:t>NLP</w:t>
      </w:r>
      <w:r w:rsidRPr="00B91189">
        <w:rPr>
          <w:lang w:val="ru-RU"/>
        </w:rPr>
        <w:t xml:space="preserve"> отвечает за классификацию текстов по категориям?</w:t>
      </w:r>
    </w:p>
    <w:p w14:paraId="3CFAC2CC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&gt;Классификация текстов</w:t>
      </w:r>
    </w:p>
    <w:p w14:paraId="7B0FE053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&gt;Автозаполнение и исправление текста</w:t>
      </w:r>
    </w:p>
    <w:p w14:paraId="2B1DD6A6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</w:t>
      </w:r>
      <w:proofErr w:type="spellStart"/>
      <w:r w:rsidRPr="00B91189">
        <w:rPr>
          <w:lang w:val="ru-RU"/>
        </w:rPr>
        <w:t>Парсинг</w:t>
      </w:r>
      <w:proofErr w:type="spellEnd"/>
      <w:r w:rsidRPr="00B91189">
        <w:rPr>
          <w:lang w:val="ru-RU"/>
        </w:rPr>
        <w:t xml:space="preserve"> и анализ синтаксиса</w:t>
      </w:r>
    </w:p>
    <w:p w14:paraId="32C079F1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&gt;Рекомендательные системы</w:t>
      </w:r>
    </w:p>
    <w:p w14:paraId="1D12F203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&gt;Анализ социальных сетей и мониторинг брендов</w:t>
      </w:r>
    </w:p>
    <w:p w14:paraId="7ADB204C" w14:textId="77777777" w:rsidR="00B91189" w:rsidRPr="00B91189" w:rsidRDefault="00B91189" w:rsidP="00B91189">
      <w:pPr>
        <w:rPr>
          <w:lang w:val="ru-RU"/>
        </w:rPr>
      </w:pPr>
    </w:p>
    <w:p w14:paraId="43730130" w14:textId="555BC6B1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question</w:t>
      </w:r>
      <w:r w:rsidRPr="00B91189">
        <w:rPr>
          <w:lang w:val="ru-RU"/>
        </w:rPr>
        <w:t xml:space="preserve">&gt;Какое приложение </w:t>
      </w:r>
      <w:r>
        <w:t>NLP</w:t>
      </w:r>
      <w:r w:rsidRPr="00B91189">
        <w:rPr>
          <w:lang w:val="ru-RU"/>
        </w:rPr>
        <w:t xml:space="preserve"> отвечает за создание интеллектуальных агентов?</w:t>
      </w:r>
    </w:p>
    <w:p w14:paraId="2E0178C3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lastRenderedPageBreak/>
        <w:t>&lt;</w:t>
      </w:r>
      <w:r>
        <w:t>variant</w:t>
      </w:r>
      <w:r w:rsidRPr="00B91189">
        <w:rPr>
          <w:lang w:val="ru-RU"/>
        </w:rPr>
        <w:t>&gt;Чат-боты и виртуальные ассистенты</w:t>
      </w:r>
    </w:p>
    <w:p w14:paraId="0982A104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</w:t>
      </w:r>
      <w:proofErr w:type="spellStart"/>
      <w:r w:rsidRPr="00B91189">
        <w:rPr>
          <w:lang w:val="ru-RU"/>
        </w:rPr>
        <w:t>Резюмирование</w:t>
      </w:r>
      <w:proofErr w:type="spellEnd"/>
      <w:r w:rsidRPr="00B91189">
        <w:rPr>
          <w:lang w:val="ru-RU"/>
        </w:rPr>
        <w:t xml:space="preserve"> текста</w:t>
      </w:r>
    </w:p>
    <w:p w14:paraId="7367D790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&gt;Анализ тональности</w:t>
      </w:r>
    </w:p>
    <w:p w14:paraId="71C5A998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&gt;Автоматическое распознавание речи</w:t>
      </w:r>
    </w:p>
    <w:p w14:paraId="470816D7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&gt;Машинный перевод</w:t>
      </w:r>
    </w:p>
    <w:p w14:paraId="1C61223B" w14:textId="77777777" w:rsidR="00B91189" w:rsidRPr="00B91189" w:rsidRDefault="00B91189" w:rsidP="00B91189">
      <w:pPr>
        <w:rPr>
          <w:lang w:val="ru-RU"/>
        </w:rPr>
      </w:pPr>
    </w:p>
    <w:p w14:paraId="556AE908" w14:textId="3CE24DD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question</w:t>
      </w:r>
      <w:r w:rsidRPr="00B91189">
        <w:rPr>
          <w:lang w:val="ru-RU"/>
        </w:rPr>
        <w:t xml:space="preserve">&gt;Как называется </w:t>
      </w:r>
      <w:proofErr w:type="spellStart"/>
      <w:r w:rsidRPr="00B91189">
        <w:rPr>
          <w:lang w:val="ru-RU"/>
        </w:rPr>
        <w:t>нейросетевая</w:t>
      </w:r>
      <w:proofErr w:type="spellEnd"/>
      <w:r w:rsidRPr="00B91189">
        <w:rPr>
          <w:lang w:val="ru-RU"/>
        </w:rPr>
        <w:t xml:space="preserve"> архитектура для синтеза речи, разработанная </w:t>
      </w:r>
      <w:r>
        <w:t>Google</w:t>
      </w:r>
      <w:r w:rsidRPr="00B91189">
        <w:rPr>
          <w:lang w:val="ru-RU"/>
        </w:rPr>
        <w:t>?</w:t>
      </w:r>
    </w:p>
    <w:p w14:paraId="017AA935" w14:textId="77777777" w:rsidR="00B91189" w:rsidRDefault="00B91189" w:rsidP="00B91189">
      <w:r>
        <w:t>&lt;variant&gt;</w:t>
      </w:r>
      <w:proofErr w:type="spellStart"/>
      <w:r>
        <w:t>WaveNet</w:t>
      </w:r>
      <w:proofErr w:type="spellEnd"/>
    </w:p>
    <w:p w14:paraId="59BA0CCD" w14:textId="77777777" w:rsidR="00B91189" w:rsidRDefault="00B91189" w:rsidP="00B91189">
      <w:r>
        <w:t>&lt;variant&gt;ASR</w:t>
      </w:r>
    </w:p>
    <w:p w14:paraId="5189F74E" w14:textId="77777777" w:rsidR="00B91189" w:rsidRDefault="00B91189" w:rsidP="00B91189">
      <w:r>
        <w:t>&lt;variant&gt;</w:t>
      </w:r>
      <w:proofErr w:type="spellStart"/>
      <w:r>
        <w:t>Конкатенативный</w:t>
      </w:r>
      <w:proofErr w:type="spellEnd"/>
      <w:r>
        <w:t xml:space="preserve"> </w:t>
      </w:r>
      <w:proofErr w:type="spellStart"/>
      <w:r>
        <w:t>синтез</w:t>
      </w:r>
      <w:proofErr w:type="spellEnd"/>
    </w:p>
    <w:p w14:paraId="34E140AE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&gt;Спектрограмма</w:t>
      </w:r>
    </w:p>
    <w:p w14:paraId="407B28C8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&gt;Формантный синтез</w:t>
      </w:r>
    </w:p>
    <w:p w14:paraId="4FD844C4" w14:textId="77777777" w:rsidR="00B91189" w:rsidRPr="00B91189" w:rsidRDefault="00B91189" w:rsidP="00B91189">
      <w:pPr>
        <w:rPr>
          <w:lang w:val="ru-RU"/>
        </w:rPr>
      </w:pPr>
    </w:p>
    <w:p w14:paraId="36D2F150" w14:textId="50D10D44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question</w:t>
      </w:r>
      <w:r w:rsidRPr="00B91189">
        <w:rPr>
          <w:lang w:val="ru-RU"/>
        </w:rPr>
        <w:t>&gt;Как называется графическое представление частотного состава звукового сигнала?</w:t>
      </w:r>
    </w:p>
    <w:p w14:paraId="5580694C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&gt;Спектрограмма</w:t>
      </w:r>
    </w:p>
    <w:p w14:paraId="3A545D47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&gt;Формантный синтез</w:t>
      </w:r>
    </w:p>
    <w:p w14:paraId="518B505F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</w:t>
      </w:r>
      <w:r>
        <w:t>ASR</w:t>
      </w:r>
    </w:p>
    <w:p w14:paraId="689735B5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</w:t>
      </w:r>
      <w:proofErr w:type="spellStart"/>
      <w:r w:rsidRPr="00B91189">
        <w:rPr>
          <w:lang w:val="ru-RU"/>
        </w:rPr>
        <w:t>Конкатенативный</w:t>
      </w:r>
      <w:proofErr w:type="spellEnd"/>
      <w:r w:rsidRPr="00B91189">
        <w:rPr>
          <w:lang w:val="ru-RU"/>
        </w:rPr>
        <w:t xml:space="preserve"> синтез</w:t>
      </w:r>
    </w:p>
    <w:p w14:paraId="0BF461DC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</w:t>
      </w:r>
      <w:proofErr w:type="spellStart"/>
      <w:r>
        <w:t>WaveNet</w:t>
      </w:r>
      <w:proofErr w:type="spellEnd"/>
    </w:p>
    <w:p w14:paraId="395AE720" w14:textId="77777777" w:rsidR="00B91189" w:rsidRPr="00B91189" w:rsidRDefault="00B91189" w:rsidP="00B91189">
      <w:pPr>
        <w:rPr>
          <w:lang w:val="ru-RU"/>
        </w:rPr>
      </w:pPr>
    </w:p>
    <w:p w14:paraId="6F6184EC" w14:textId="7EF6D393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question</w:t>
      </w:r>
      <w:r w:rsidRPr="00B91189">
        <w:rPr>
          <w:lang w:val="ru-RU"/>
        </w:rPr>
        <w:t>&gt;Как называется вероятностная модель, которая часто используется в распознавании речи для анализа последовательностей аудиосигналов?</w:t>
      </w:r>
    </w:p>
    <w:p w14:paraId="0B354AD2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&gt;Модель скрытых Марковских процессов</w:t>
      </w:r>
    </w:p>
    <w:p w14:paraId="16842226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&gt;Языковая модель</w:t>
      </w:r>
    </w:p>
    <w:p w14:paraId="661EC6B2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&gt;Нейронная сеть</w:t>
      </w:r>
    </w:p>
    <w:p w14:paraId="45B99206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lastRenderedPageBreak/>
        <w:t>&lt;</w:t>
      </w:r>
      <w:r>
        <w:t>variant</w:t>
      </w:r>
      <w:r w:rsidRPr="00B91189">
        <w:rPr>
          <w:lang w:val="ru-RU"/>
        </w:rPr>
        <w:t>&gt;Акустическая модель</w:t>
      </w:r>
    </w:p>
    <w:p w14:paraId="7B23D794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&gt;Фонема</w:t>
      </w:r>
    </w:p>
    <w:p w14:paraId="29123C15" w14:textId="77777777" w:rsidR="00B91189" w:rsidRPr="00B91189" w:rsidRDefault="00B91189" w:rsidP="00B91189">
      <w:pPr>
        <w:rPr>
          <w:lang w:val="ru-RU"/>
        </w:rPr>
      </w:pPr>
    </w:p>
    <w:p w14:paraId="3B97BA16" w14:textId="5E1FA17E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question</w:t>
      </w:r>
      <w:r w:rsidRPr="00B91189">
        <w:rPr>
          <w:lang w:val="ru-RU"/>
        </w:rPr>
        <w:t>&gt;Какое применение компьютерного зрения наиболее распространено в автомобильной промышленности?</w:t>
      </w:r>
    </w:p>
    <w:p w14:paraId="46CAAA45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&gt;Автономные транспортные средства</w:t>
      </w:r>
    </w:p>
    <w:p w14:paraId="67F2EF75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&gt;Автоматическое распознавание лиц</w:t>
      </w:r>
    </w:p>
    <w:p w14:paraId="6DD945E6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&gt;Распознавание объектов и сцен на изображениях</w:t>
      </w:r>
    </w:p>
    <w:p w14:paraId="435B860F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&gt;Контроль качества на производстве</w:t>
      </w:r>
    </w:p>
    <w:p w14:paraId="2932D0E1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&gt;Медицинская диагностика</w:t>
      </w:r>
    </w:p>
    <w:p w14:paraId="1D842301" w14:textId="77777777" w:rsidR="00B91189" w:rsidRPr="00B91189" w:rsidRDefault="00B91189" w:rsidP="00B91189">
      <w:pPr>
        <w:rPr>
          <w:lang w:val="ru-RU"/>
        </w:rPr>
      </w:pPr>
    </w:p>
    <w:p w14:paraId="713F99FA" w14:textId="7E83389C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question</w:t>
      </w:r>
      <w:r w:rsidRPr="00B91189">
        <w:rPr>
          <w:lang w:val="ru-RU"/>
        </w:rPr>
        <w:t>&gt;Какое применение компьютерного зрения наиболее распространено в медицине?</w:t>
      </w:r>
    </w:p>
    <w:p w14:paraId="30030A00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&gt;Медицинская диагностика</w:t>
      </w:r>
    </w:p>
    <w:p w14:paraId="7FA37757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&gt;Автономные транспортные средства</w:t>
      </w:r>
    </w:p>
    <w:p w14:paraId="3D26408A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&gt;Контроль качества на производстве</w:t>
      </w:r>
    </w:p>
    <w:p w14:paraId="7F86B264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&gt;Автоматическое распознавание лиц</w:t>
      </w:r>
    </w:p>
    <w:p w14:paraId="6D76925F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&gt;Распознавание объектов и сцен на изображениях</w:t>
      </w:r>
    </w:p>
    <w:p w14:paraId="78DA4403" w14:textId="77777777" w:rsidR="00B91189" w:rsidRPr="00B91189" w:rsidRDefault="00B91189" w:rsidP="00B91189">
      <w:pPr>
        <w:rPr>
          <w:lang w:val="ru-RU"/>
        </w:rPr>
      </w:pPr>
    </w:p>
    <w:p w14:paraId="687030E1" w14:textId="0B1FB0B6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question</w:t>
      </w:r>
      <w:r w:rsidRPr="00B91189">
        <w:rPr>
          <w:lang w:val="ru-RU"/>
        </w:rPr>
        <w:t>&gt;Какая задача решается при распознавании лиц в компьютерном зрении?</w:t>
      </w:r>
    </w:p>
    <w:p w14:paraId="33102971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&gt;Идентификации человека по изображению его лица</w:t>
      </w:r>
    </w:p>
    <w:p w14:paraId="0E1297A4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&gt;Анализ движения объектов</w:t>
      </w:r>
    </w:p>
    <w:p w14:paraId="7A501BE8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&gt;Определение положения объектов на изображении</w:t>
      </w:r>
    </w:p>
    <w:p w14:paraId="6E4B8F5C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&gt;Разделение изображения на сегменты</w:t>
      </w:r>
    </w:p>
    <w:p w14:paraId="63C7B4D4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&gt;Извлечение текстовой информации из изображений</w:t>
      </w:r>
    </w:p>
    <w:p w14:paraId="7F712551" w14:textId="77777777" w:rsidR="00B91189" w:rsidRPr="00B91189" w:rsidRDefault="00B91189" w:rsidP="00B91189">
      <w:pPr>
        <w:rPr>
          <w:lang w:val="ru-RU"/>
        </w:rPr>
      </w:pPr>
    </w:p>
    <w:p w14:paraId="32B1A1BE" w14:textId="59CAE94B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lastRenderedPageBreak/>
        <w:t>&lt;</w:t>
      </w:r>
      <w:r>
        <w:t>question</w:t>
      </w:r>
      <w:r w:rsidRPr="00B91189">
        <w:rPr>
          <w:lang w:val="ru-RU"/>
        </w:rPr>
        <w:t>&gt;Какой метод используется для классификации изображений на основе предварительно извлечённых признаков?</w:t>
      </w:r>
    </w:p>
    <w:p w14:paraId="6396BFAD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</w:t>
      </w:r>
      <w:proofErr w:type="spellStart"/>
      <w:r w:rsidRPr="00B91189">
        <w:rPr>
          <w:lang w:val="ru-RU"/>
        </w:rPr>
        <w:t>Сверточные</w:t>
      </w:r>
      <w:proofErr w:type="spellEnd"/>
      <w:r w:rsidRPr="00B91189">
        <w:rPr>
          <w:lang w:val="ru-RU"/>
        </w:rPr>
        <w:t xml:space="preserve"> нейронные сети (</w:t>
      </w:r>
      <w:r>
        <w:t>CNN</w:t>
      </w:r>
      <w:r w:rsidRPr="00B91189">
        <w:rPr>
          <w:lang w:val="ru-RU"/>
        </w:rPr>
        <w:t>)</w:t>
      </w:r>
    </w:p>
    <w:p w14:paraId="29443EE5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&gt;Метод ближайших соседей</w:t>
      </w:r>
    </w:p>
    <w:p w14:paraId="3A2D9203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 xml:space="preserve">&gt;Метод </w:t>
      </w:r>
      <w:r>
        <w:t>K</w:t>
      </w:r>
      <w:r w:rsidRPr="00B91189">
        <w:rPr>
          <w:lang w:val="ru-RU"/>
        </w:rPr>
        <w:t>-средних</w:t>
      </w:r>
    </w:p>
    <w:p w14:paraId="01474720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&gt;Метод опорных векторов</w:t>
      </w:r>
    </w:p>
    <w:p w14:paraId="2680356C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 xml:space="preserve">&gt;Метод </w:t>
      </w:r>
      <w:proofErr w:type="spellStart"/>
      <w:r w:rsidRPr="00B91189">
        <w:rPr>
          <w:lang w:val="ru-RU"/>
        </w:rPr>
        <w:t>Собеля</w:t>
      </w:r>
      <w:proofErr w:type="spellEnd"/>
    </w:p>
    <w:p w14:paraId="1F8E3CD1" w14:textId="77777777" w:rsidR="00B91189" w:rsidRPr="00B91189" w:rsidRDefault="00B91189" w:rsidP="00B91189">
      <w:pPr>
        <w:rPr>
          <w:lang w:val="ru-RU"/>
        </w:rPr>
      </w:pPr>
    </w:p>
    <w:p w14:paraId="2EBFCEF8" w14:textId="5864BE68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question</w:t>
      </w:r>
      <w:r w:rsidRPr="00B91189">
        <w:rPr>
          <w:lang w:val="ru-RU"/>
        </w:rPr>
        <w:t>&gt;Прогнозирование изменения климата относится к сфере</w:t>
      </w:r>
    </w:p>
    <w:p w14:paraId="0F73C24C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&gt;Метеорология</w:t>
      </w:r>
    </w:p>
    <w:p w14:paraId="66F1904C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&gt;Экономика</w:t>
      </w:r>
    </w:p>
    <w:p w14:paraId="5C399C05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&gt;Финансовые рынки</w:t>
      </w:r>
    </w:p>
    <w:p w14:paraId="29235D42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&gt;Здравоохранение</w:t>
      </w:r>
    </w:p>
    <w:p w14:paraId="4CBD86F7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&gt;Энергетика</w:t>
      </w:r>
    </w:p>
    <w:p w14:paraId="1DEF9157" w14:textId="77777777" w:rsidR="00B91189" w:rsidRPr="00B91189" w:rsidRDefault="00B91189" w:rsidP="00B91189">
      <w:pPr>
        <w:rPr>
          <w:lang w:val="ru-RU"/>
        </w:rPr>
      </w:pPr>
    </w:p>
    <w:p w14:paraId="0AA787C2" w14:textId="2BE985A8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question</w:t>
      </w:r>
      <w:r w:rsidRPr="00B91189">
        <w:rPr>
          <w:lang w:val="ru-RU"/>
        </w:rPr>
        <w:t>&gt;Измерение зависимости между текущими и прошлыми значениями временного ряда называется</w:t>
      </w:r>
    </w:p>
    <w:p w14:paraId="580FC616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&gt;автокорреляцией</w:t>
      </w:r>
    </w:p>
    <w:p w14:paraId="702F2510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&gt;сезонностью</w:t>
      </w:r>
    </w:p>
    <w:p w14:paraId="5BADC64E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&gt;цикличностью</w:t>
      </w:r>
    </w:p>
    <w:p w14:paraId="349D82F7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&gt;шумом</w:t>
      </w:r>
    </w:p>
    <w:p w14:paraId="19B61566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&gt;трендом</w:t>
      </w:r>
    </w:p>
    <w:p w14:paraId="795FB175" w14:textId="77777777" w:rsidR="00B91189" w:rsidRPr="00B91189" w:rsidRDefault="00B91189" w:rsidP="00B91189">
      <w:pPr>
        <w:rPr>
          <w:lang w:val="ru-RU"/>
        </w:rPr>
      </w:pPr>
    </w:p>
    <w:p w14:paraId="6727D9AD" w14:textId="38B94AC2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question</w:t>
      </w:r>
      <w:r w:rsidRPr="00B91189">
        <w:rPr>
          <w:lang w:val="ru-RU"/>
        </w:rPr>
        <w:t>&gt;Прогнозирование отказов в сетях относится к сфере</w:t>
      </w:r>
    </w:p>
    <w:p w14:paraId="7ED6AB91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&gt;Интернет-технологии</w:t>
      </w:r>
    </w:p>
    <w:p w14:paraId="0C80E532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&gt;Маркетинг</w:t>
      </w:r>
    </w:p>
    <w:p w14:paraId="47E56B08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&gt;Производство и управление поставками</w:t>
      </w:r>
    </w:p>
    <w:p w14:paraId="4747F0C4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lastRenderedPageBreak/>
        <w:t>&lt;</w:t>
      </w:r>
      <w:r>
        <w:t>variant</w:t>
      </w:r>
      <w:r w:rsidRPr="00B91189">
        <w:rPr>
          <w:lang w:val="ru-RU"/>
        </w:rPr>
        <w:t>&gt;Транспорт и урбанистика</w:t>
      </w:r>
    </w:p>
    <w:p w14:paraId="2DEC6765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&gt;Ритейл и логистика</w:t>
      </w:r>
    </w:p>
    <w:p w14:paraId="61475F83" w14:textId="77777777" w:rsidR="00B91189" w:rsidRPr="00B91189" w:rsidRDefault="00B91189" w:rsidP="00B91189">
      <w:pPr>
        <w:rPr>
          <w:lang w:val="ru-RU"/>
        </w:rPr>
      </w:pPr>
    </w:p>
    <w:p w14:paraId="0A280BEB" w14:textId="3775CE51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question</w:t>
      </w:r>
      <w:r w:rsidRPr="00B91189">
        <w:rPr>
          <w:lang w:val="ru-RU"/>
        </w:rPr>
        <w:t xml:space="preserve">&gt;В каком году был создан альфа-робот от компании </w:t>
      </w:r>
      <w:r>
        <w:t>Boston</w:t>
      </w:r>
      <w:r w:rsidRPr="00B91189">
        <w:rPr>
          <w:lang w:val="ru-RU"/>
        </w:rPr>
        <w:t xml:space="preserve"> </w:t>
      </w:r>
      <w:r>
        <w:t>Dynamics</w:t>
      </w:r>
      <w:r w:rsidRPr="00B91189">
        <w:rPr>
          <w:lang w:val="ru-RU"/>
        </w:rPr>
        <w:t>, способный выполнять сложные физические задачи в различных условиях?</w:t>
      </w:r>
    </w:p>
    <w:p w14:paraId="3D5DFC5B" w14:textId="77777777" w:rsidR="00B91189" w:rsidRDefault="00B91189" w:rsidP="00B91189">
      <w:r>
        <w:t>&lt;variant&gt;2016</w:t>
      </w:r>
    </w:p>
    <w:p w14:paraId="59A6FB8F" w14:textId="77777777" w:rsidR="00B91189" w:rsidRDefault="00B91189" w:rsidP="00B91189">
      <w:r>
        <w:t>&lt;variant&gt;1999</w:t>
      </w:r>
    </w:p>
    <w:p w14:paraId="760D883E" w14:textId="77777777" w:rsidR="00B91189" w:rsidRDefault="00B91189" w:rsidP="00B91189">
      <w:r>
        <w:t>&lt;variant&gt;1997</w:t>
      </w:r>
    </w:p>
    <w:p w14:paraId="0030B6ED" w14:textId="77777777" w:rsidR="00B91189" w:rsidRDefault="00B91189" w:rsidP="00B91189">
      <w:r>
        <w:t>&lt;variant&gt;2010</w:t>
      </w:r>
    </w:p>
    <w:p w14:paraId="67E65413" w14:textId="77777777" w:rsidR="00B91189" w:rsidRDefault="00B91189" w:rsidP="00B91189">
      <w:r>
        <w:t>&lt;variant&gt;1986</w:t>
      </w:r>
    </w:p>
    <w:p w14:paraId="0A343CAA" w14:textId="77777777" w:rsidR="00B91189" w:rsidRDefault="00B91189" w:rsidP="00B91189"/>
    <w:p w14:paraId="11080CDE" w14:textId="3D78CB19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question</w:t>
      </w:r>
      <w:r w:rsidRPr="00B91189">
        <w:rPr>
          <w:lang w:val="ru-RU"/>
        </w:rPr>
        <w:t>&gt;Использование ИИ в роботах для одновременной локализации и создания карты окружающей среды относится к направлению</w:t>
      </w:r>
    </w:p>
    <w:p w14:paraId="7CE26295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&gt;Автономная навигация и управление</w:t>
      </w:r>
    </w:p>
    <w:p w14:paraId="13ECE857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&gt;Компьютерное зрение</w:t>
      </w:r>
    </w:p>
    <w:p w14:paraId="029A0EFA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&gt;Обработка естественного языка</w:t>
      </w:r>
    </w:p>
    <w:p w14:paraId="6B3D373A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&gt;Медицина и уход за пациентами</w:t>
      </w:r>
    </w:p>
    <w:p w14:paraId="267CA4EF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&gt;Манипуляция и сборка</w:t>
      </w:r>
    </w:p>
    <w:p w14:paraId="16D02EC8" w14:textId="77777777" w:rsidR="00B91189" w:rsidRPr="00B91189" w:rsidRDefault="00B91189" w:rsidP="00B91189">
      <w:pPr>
        <w:rPr>
          <w:lang w:val="ru-RU"/>
        </w:rPr>
      </w:pPr>
    </w:p>
    <w:p w14:paraId="4B9F6CD9" w14:textId="5E145778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question</w:t>
      </w:r>
      <w:r w:rsidRPr="00B91189">
        <w:rPr>
          <w:lang w:val="ru-RU"/>
        </w:rPr>
        <w:t>&gt;В каком году впервые появляется слово «Робот» в пьесе Карела Чапека?</w:t>
      </w:r>
    </w:p>
    <w:p w14:paraId="3E1F9188" w14:textId="77777777" w:rsidR="00B91189" w:rsidRDefault="00B91189" w:rsidP="00B91189">
      <w:r>
        <w:t>&lt;variant&gt;1921</w:t>
      </w:r>
    </w:p>
    <w:p w14:paraId="5C1ED9EF" w14:textId="77777777" w:rsidR="00B91189" w:rsidRDefault="00B91189" w:rsidP="00B91189">
      <w:r>
        <w:t>&lt;variant&gt;1956</w:t>
      </w:r>
    </w:p>
    <w:p w14:paraId="269B8343" w14:textId="77777777" w:rsidR="00B91189" w:rsidRDefault="00B91189" w:rsidP="00B91189">
      <w:r>
        <w:t>&lt;variant&gt;1714</w:t>
      </w:r>
    </w:p>
    <w:p w14:paraId="37076839" w14:textId="77777777" w:rsidR="00B91189" w:rsidRDefault="00B91189" w:rsidP="00B91189">
      <w:r>
        <w:t>&lt;variant&gt;1961</w:t>
      </w:r>
    </w:p>
    <w:p w14:paraId="3236261A" w14:textId="77777777" w:rsidR="00B91189" w:rsidRDefault="00B91189" w:rsidP="00B91189">
      <w:r>
        <w:t>&lt;variant&gt;1966</w:t>
      </w:r>
    </w:p>
    <w:p w14:paraId="626093A7" w14:textId="77777777" w:rsidR="00B91189" w:rsidRDefault="00B91189" w:rsidP="00B91189"/>
    <w:p w14:paraId="2E0D5033" w14:textId="4D6C8B2F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lastRenderedPageBreak/>
        <w:t>&lt;</w:t>
      </w:r>
      <w:r>
        <w:t>question</w:t>
      </w:r>
      <w:r w:rsidRPr="00B91189">
        <w:rPr>
          <w:lang w:val="ru-RU"/>
        </w:rPr>
        <w:t>&gt;Какой язык программирования применяется в разработке систем ИИ для обработки больших объемов данных?</w:t>
      </w:r>
    </w:p>
    <w:p w14:paraId="4FCA88E5" w14:textId="77777777" w:rsidR="00B91189" w:rsidRDefault="00B91189" w:rsidP="00B91189">
      <w:r>
        <w:t>&lt;variant&gt;Python</w:t>
      </w:r>
    </w:p>
    <w:p w14:paraId="27F2A743" w14:textId="77777777" w:rsidR="00B91189" w:rsidRDefault="00B91189" w:rsidP="00B91189">
      <w:r>
        <w:t>&lt;variant&gt;MATLAB</w:t>
      </w:r>
    </w:p>
    <w:p w14:paraId="230788AA" w14:textId="77777777" w:rsidR="00B91189" w:rsidRDefault="00B91189" w:rsidP="00B91189">
      <w:r>
        <w:t>&lt;variant&gt;R</w:t>
      </w:r>
    </w:p>
    <w:p w14:paraId="731294A2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</w:t>
      </w:r>
      <w:r>
        <w:t>C</w:t>
      </w:r>
      <w:r w:rsidRPr="00B91189">
        <w:rPr>
          <w:lang w:val="ru-RU"/>
        </w:rPr>
        <w:t>++</w:t>
      </w:r>
    </w:p>
    <w:p w14:paraId="2ADCF181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</w:t>
      </w:r>
      <w:r>
        <w:t>Java</w:t>
      </w:r>
    </w:p>
    <w:p w14:paraId="7929B601" w14:textId="77777777" w:rsidR="00B91189" w:rsidRPr="00B91189" w:rsidRDefault="00B91189" w:rsidP="00B91189">
      <w:pPr>
        <w:rPr>
          <w:lang w:val="ru-RU"/>
        </w:rPr>
      </w:pPr>
    </w:p>
    <w:p w14:paraId="503843E4" w14:textId="582455D3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question</w:t>
      </w:r>
      <w:r w:rsidRPr="00B91189">
        <w:rPr>
          <w:lang w:val="ru-RU"/>
        </w:rPr>
        <w:t>&gt;Какой инструмент применяется для управления жизненным циклом машинного обучения?</w:t>
      </w:r>
    </w:p>
    <w:p w14:paraId="199161AA" w14:textId="77777777" w:rsidR="00B91189" w:rsidRDefault="00B91189" w:rsidP="00B91189">
      <w:r>
        <w:t>&lt;variant&gt;</w:t>
      </w:r>
      <w:proofErr w:type="spellStart"/>
      <w:r>
        <w:t>MLflow</w:t>
      </w:r>
      <w:proofErr w:type="spellEnd"/>
    </w:p>
    <w:p w14:paraId="795C7672" w14:textId="77777777" w:rsidR="00B91189" w:rsidRDefault="00B91189" w:rsidP="00B91189">
      <w:r>
        <w:t>&lt;variant&gt;Seaborn</w:t>
      </w:r>
    </w:p>
    <w:p w14:paraId="6B38DC63" w14:textId="77777777" w:rsidR="00B91189" w:rsidRDefault="00B91189" w:rsidP="00B91189">
      <w:r>
        <w:t>&lt;variant&gt;Prodigy</w:t>
      </w:r>
    </w:p>
    <w:p w14:paraId="7F6BAE3C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</w:t>
      </w:r>
      <w:proofErr w:type="spellStart"/>
      <w:r>
        <w:t>Labelbox</w:t>
      </w:r>
      <w:proofErr w:type="spellEnd"/>
    </w:p>
    <w:p w14:paraId="61081FC4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</w:t>
      </w:r>
      <w:r>
        <w:t>Pandas</w:t>
      </w:r>
    </w:p>
    <w:p w14:paraId="0FB798AB" w14:textId="77777777" w:rsidR="00B91189" w:rsidRPr="00B91189" w:rsidRDefault="00B91189" w:rsidP="00B91189">
      <w:pPr>
        <w:rPr>
          <w:lang w:val="ru-RU"/>
        </w:rPr>
      </w:pPr>
    </w:p>
    <w:p w14:paraId="11689245" w14:textId="04FD71FF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question</w:t>
      </w:r>
      <w:r w:rsidRPr="00B91189">
        <w:rPr>
          <w:lang w:val="ru-RU"/>
        </w:rPr>
        <w:t>&gt;Какой инструмент предназначен для разработки ИИ-приложений, включающий инструменты для обработки естественного языка, анализа данных и машинного обучения?</w:t>
      </w:r>
    </w:p>
    <w:p w14:paraId="73C012BE" w14:textId="77777777" w:rsidR="00B91189" w:rsidRDefault="00B91189" w:rsidP="00B91189">
      <w:r>
        <w:t>&lt;variant&gt;IBM Watson</w:t>
      </w:r>
    </w:p>
    <w:p w14:paraId="2A9BED46" w14:textId="77777777" w:rsidR="00B91189" w:rsidRDefault="00B91189" w:rsidP="00B91189">
      <w:r>
        <w:t>&lt;variant&gt;</w:t>
      </w:r>
      <w:proofErr w:type="spellStart"/>
      <w:r>
        <w:t>MLflow</w:t>
      </w:r>
      <w:proofErr w:type="spellEnd"/>
    </w:p>
    <w:p w14:paraId="3AEA5FC9" w14:textId="77777777" w:rsidR="00B91189" w:rsidRDefault="00B91189" w:rsidP="00B91189">
      <w:r>
        <w:t>&lt;variant&gt;</w:t>
      </w:r>
      <w:proofErr w:type="spellStart"/>
      <w:r>
        <w:t>Keras</w:t>
      </w:r>
      <w:proofErr w:type="spellEnd"/>
    </w:p>
    <w:p w14:paraId="4C697531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</w:t>
      </w:r>
      <w:r>
        <w:t>TensorFlow</w:t>
      </w:r>
    </w:p>
    <w:p w14:paraId="04C1A41C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</w:t>
      </w:r>
      <w:r>
        <w:t>Tableau</w:t>
      </w:r>
    </w:p>
    <w:p w14:paraId="13C16858" w14:textId="77777777" w:rsidR="00B91189" w:rsidRPr="00B91189" w:rsidRDefault="00B91189" w:rsidP="00B91189">
      <w:pPr>
        <w:rPr>
          <w:lang w:val="ru-RU"/>
        </w:rPr>
      </w:pPr>
    </w:p>
    <w:p w14:paraId="7DCCA4D9" w14:textId="0A0AFE29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question</w:t>
      </w:r>
      <w:r w:rsidRPr="00B91189">
        <w:rPr>
          <w:lang w:val="ru-RU"/>
        </w:rPr>
        <w:t>&gt;В какой области требуются высокие требования к надежности ИИ?</w:t>
      </w:r>
    </w:p>
    <w:p w14:paraId="2EDD1178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&gt;Автономный транспорт</w:t>
      </w:r>
    </w:p>
    <w:p w14:paraId="71F3ED27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&gt;Туризм</w:t>
      </w:r>
    </w:p>
    <w:p w14:paraId="35DDD2BA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lastRenderedPageBreak/>
        <w:t>&lt;</w:t>
      </w:r>
      <w:r>
        <w:t>variant</w:t>
      </w:r>
      <w:r w:rsidRPr="00B91189">
        <w:rPr>
          <w:lang w:val="ru-RU"/>
        </w:rPr>
        <w:t>&gt;Розничная торговля</w:t>
      </w:r>
    </w:p>
    <w:p w14:paraId="19E9F03B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&gt;Образование</w:t>
      </w:r>
    </w:p>
    <w:p w14:paraId="3EB1C5ED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&gt;Торговля</w:t>
      </w:r>
    </w:p>
    <w:p w14:paraId="4502DB4E" w14:textId="77777777" w:rsidR="00B91189" w:rsidRPr="00B91189" w:rsidRDefault="00B91189" w:rsidP="00B91189">
      <w:pPr>
        <w:rPr>
          <w:lang w:val="ru-RU"/>
        </w:rPr>
      </w:pPr>
    </w:p>
    <w:p w14:paraId="19A420BF" w14:textId="62C5190C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question</w:t>
      </w:r>
      <w:r w:rsidRPr="00B91189">
        <w:rPr>
          <w:lang w:val="ru-RU"/>
        </w:rPr>
        <w:t>&gt;Какой аспект этики ИИ касается справедливости в принятии решений?</w:t>
      </w:r>
    </w:p>
    <w:p w14:paraId="4888F7F5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&gt;Справедливость</w:t>
      </w:r>
    </w:p>
    <w:p w14:paraId="499D512A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&gt;Прозрачность</w:t>
      </w:r>
    </w:p>
    <w:p w14:paraId="333F85F6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&gt;Обучение с подкреплением</w:t>
      </w:r>
    </w:p>
    <w:p w14:paraId="2702EFB5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&gt;Конфиденциальность</w:t>
      </w:r>
    </w:p>
    <w:p w14:paraId="36B2B537" w14:textId="77777777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variant</w:t>
      </w:r>
      <w:r w:rsidRPr="00B91189">
        <w:rPr>
          <w:lang w:val="ru-RU"/>
        </w:rPr>
        <w:t>&gt;Автономия</w:t>
      </w:r>
    </w:p>
    <w:p w14:paraId="00DEDD3F" w14:textId="77777777" w:rsidR="00B91189" w:rsidRPr="00B91189" w:rsidRDefault="00B91189" w:rsidP="00B91189">
      <w:pPr>
        <w:rPr>
          <w:lang w:val="ru-RU"/>
        </w:rPr>
      </w:pPr>
    </w:p>
    <w:p w14:paraId="00DA5A56" w14:textId="3E5EDD5E" w:rsidR="00B91189" w:rsidRPr="00B91189" w:rsidRDefault="00B91189" w:rsidP="00B91189">
      <w:pPr>
        <w:rPr>
          <w:lang w:val="ru-RU"/>
        </w:rPr>
      </w:pPr>
      <w:r w:rsidRPr="00B91189">
        <w:rPr>
          <w:lang w:val="ru-RU"/>
        </w:rPr>
        <w:t>&lt;</w:t>
      </w:r>
      <w:r>
        <w:t>question</w:t>
      </w:r>
      <w:r w:rsidRPr="00B91189">
        <w:rPr>
          <w:lang w:val="ru-RU"/>
        </w:rPr>
        <w:t>&gt;Какой закон в Европе регулирует конфиденциальность данных?</w:t>
      </w:r>
    </w:p>
    <w:p w14:paraId="53C83B4E" w14:textId="77777777" w:rsidR="00B91189" w:rsidRDefault="00B91189" w:rsidP="00B91189">
      <w:r>
        <w:t>&lt;variant&gt;GDPR</w:t>
      </w:r>
    </w:p>
    <w:p w14:paraId="43980F2A" w14:textId="77777777" w:rsidR="00B91189" w:rsidRDefault="00B91189" w:rsidP="00B91189">
      <w:r>
        <w:t>&lt;variant&gt;HIPAA</w:t>
      </w:r>
    </w:p>
    <w:p w14:paraId="3B8A9819" w14:textId="77777777" w:rsidR="00B91189" w:rsidRDefault="00B91189" w:rsidP="00B91189">
      <w:r>
        <w:t>&lt;variant&gt;ISO 27001</w:t>
      </w:r>
    </w:p>
    <w:p w14:paraId="4EF9C8C1" w14:textId="77777777" w:rsidR="00B91189" w:rsidRDefault="00B91189" w:rsidP="00B91189">
      <w:r>
        <w:t>&lt;variant&gt;CCPA</w:t>
      </w:r>
    </w:p>
    <w:p w14:paraId="053D75AA" w14:textId="5F976D80" w:rsidR="00B91189" w:rsidRPr="00BD0D08" w:rsidRDefault="00B91189" w:rsidP="00B91189">
      <w:r>
        <w:t>&lt;variant&gt;PCI DSS</w:t>
      </w:r>
    </w:p>
    <w:sectPr w:rsidR="00B91189" w:rsidRPr="00BD0D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405"/>
    <w:rsid w:val="0006063C"/>
    <w:rsid w:val="0015074B"/>
    <w:rsid w:val="001921D7"/>
    <w:rsid w:val="0029639D"/>
    <w:rsid w:val="002A1349"/>
    <w:rsid w:val="00326F90"/>
    <w:rsid w:val="005A08ED"/>
    <w:rsid w:val="007969A5"/>
    <w:rsid w:val="00892C66"/>
    <w:rsid w:val="008F4039"/>
    <w:rsid w:val="00A93028"/>
    <w:rsid w:val="00AA1D8D"/>
    <w:rsid w:val="00B47730"/>
    <w:rsid w:val="00B91189"/>
    <w:rsid w:val="00BD0D08"/>
    <w:rsid w:val="00C344F9"/>
    <w:rsid w:val="00C50D7B"/>
    <w:rsid w:val="00CB0664"/>
    <w:rsid w:val="00FC693F"/>
    <w:rsid w:val="00FD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1844FD"/>
  <w14:defaultImageDpi w14:val="300"/>
  <w15:docId w15:val="{0B186391-95E3-4BD1-A4F2-FB1C6E8A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4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0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35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25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7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6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619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8459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1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6622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79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72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5285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53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91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87870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85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05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55955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82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78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03940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30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53</Pages>
  <Words>7336</Words>
  <Characters>41816</Characters>
  <Application>Microsoft Office Word</Application>
  <DocSecurity>0</DocSecurity>
  <Lines>348</Lines>
  <Paragraphs>98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49054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Мать</cp:lastModifiedBy>
  <cp:revision>6</cp:revision>
  <dcterms:created xsi:type="dcterms:W3CDTF">2013-12-23T23:15:00Z</dcterms:created>
  <dcterms:modified xsi:type="dcterms:W3CDTF">2024-12-19T17:41:00Z</dcterms:modified>
  <cp:category/>
</cp:coreProperties>
</file>